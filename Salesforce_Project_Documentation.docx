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F98CD" w14:textId="77777777" w:rsidR="00CA426C" w:rsidRPr="00CA426C" w:rsidRDefault="00000000">
      <w:pPr>
        <w:pStyle w:val="Title"/>
        <w:rPr>
          <w:b/>
          <w:bCs/>
          <w:sz w:val="40"/>
          <w:szCs w:val="40"/>
        </w:rPr>
      </w:pPr>
      <w:r w:rsidRPr="00CA426C">
        <w:rPr>
          <w:b/>
          <w:bCs/>
          <w:sz w:val="40"/>
          <w:szCs w:val="40"/>
        </w:rPr>
        <w:t xml:space="preserve">Salesforce </w:t>
      </w:r>
      <w:proofErr w:type="gramStart"/>
      <w:r w:rsidRPr="00CA426C">
        <w:rPr>
          <w:b/>
          <w:bCs/>
          <w:sz w:val="40"/>
          <w:szCs w:val="40"/>
        </w:rPr>
        <w:t xml:space="preserve">Project </w:t>
      </w:r>
      <w:r w:rsidR="00AD7467" w:rsidRPr="00CA426C">
        <w:rPr>
          <w:b/>
          <w:bCs/>
          <w:sz w:val="40"/>
          <w:szCs w:val="40"/>
        </w:rPr>
        <w:t>:</w:t>
      </w:r>
      <w:proofErr w:type="gramEnd"/>
      <w:r w:rsidR="00CA426C" w:rsidRPr="00CA426C">
        <w:rPr>
          <w:b/>
          <w:bCs/>
          <w:sz w:val="40"/>
          <w:szCs w:val="40"/>
        </w:rPr>
        <w:t xml:space="preserve"> </w:t>
      </w:r>
    </w:p>
    <w:p w14:paraId="25BE28C1" w14:textId="62BA7A38" w:rsidR="00795B1B" w:rsidRPr="00CA426C" w:rsidRDefault="00CA426C">
      <w:pPr>
        <w:pStyle w:val="Title"/>
        <w:rPr>
          <w:b/>
          <w:bCs/>
          <w:sz w:val="40"/>
          <w:szCs w:val="40"/>
        </w:rPr>
      </w:pPr>
      <w:proofErr w:type="spellStart"/>
      <w:r w:rsidRPr="00CA426C">
        <w:rPr>
          <w:b/>
          <w:bCs/>
          <w:sz w:val="40"/>
          <w:szCs w:val="40"/>
        </w:rPr>
        <w:t>RePlastix</w:t>
      </w:r>
      <w:proofErr w:type="spellEnd"/>
      <w:r w:rsidRPr="00CA426C">
        <w:rPr>
          <w:b/>
          <w:bCs/>
          <w:sz w:val="40"/>
          <w:szCs w:val="40"/>
        </w:rPr>
        <w:t xml:space="preserve"> Innovations: Transforming Plastic Waste into Sustainable Solutions</w:t>
      </w:r>
    </w:p>
    <w:p w14:paraId="451B9E99" w14:textId="383CC28C" w:rsidR="00CA426C" w:rsidRPr="00CA426C" w:rsidRDefault="00CA426C" w:rsidP="00CA426C">
      <w:pPr>
        <w:jc w:val="right"/>
      </w:pPr>
      <w:r w:rsidRPr="00CA426C">
        <w:rPr>
          <w:b/>
          <w:bCs/>
        </w:rPr>
        <w:t>Submitted by:</w:t>
      </w:r>
      <w:r w:rsidRPr="00CA426C">
        <w:t xml:space="preserve"> </w:t>
      </w:r>
      <w:r>
        <w:rPr>
          <w:i/>
          <w:iCs/>
        </w:rPr>
        <w:t>B R</w:t>
      </w:r>
      <w:r w:rsidRPr="00CA426C">
        <w:rPr>
          <w:i/>
          <w:iCs/>
        </w:rPr>
        <w:t>ohith Sagar</w:t>
      </w:r>
    </w:p>
    <w:p w14:paraId="0B2E3920" w14:textId="77777777" w:rsidR="00795B1B" w:rsidRDefault="00000000">
      <w:pPr>
        <w:pStyle w:val="Heading1"/>
      </w:pPr>
      <w:r>
        <w:t>Project Overview</w:t>
      </w:r>
    </w:p>
    <w:p w14:paraId="5074AC45" w14:textId="77777777" w:rsidR="006223B7" w:rsidRPr="006223B7" w:rsidRDefault="006223B7" w:rsidP="006223B7"/>
    <w:p w14:paraId="043F1E7F" w14:textId="77777777" w:rsidR="00F3310F" w:rsidRDefault="00F3310F">
      <w:pPr>
        <w:pStyle w:val="Heading1"/>
        <w:rPr>
          <w:rFonts w:asciiTheme="minorHAnsi" w:eastAsiaTheme="minorEastAsia" w:hAnsiTheme="minorHAnsi" w:cstheme="minorBidi"/>
          <w:b w:val="0"/>
          <w:bCs w:val="0"/>
          <w:color w:val="auto"/>
          <w:sz w:val="22"/>
          <w:szCs w:val="22"/>
        </w:rPr>
      </w:pPr>
      <w:proofErr w:type="spellStart"/>
      <w:r w:rsidRPr="00F3310F">
        <w:rPr>
          <w:rFonts w:asciiTheme="minorHAnsi" w:eastAsiaTheme="minorEastAsia" w:hAnsiTheme="minorHAnsi" w:cstheme="minorBidi"/>
          <w:b w:val="0"/>
          <w:bCs w:val="0"/>
          <w:color w:val="auto"/>
          <w:sz w:val="22"/>
          <w:szCs w:val="22"/>
        </w:rPr>
        <w:t>RePlastix</w:t>
      </w:r>
      <w:proofErr w:type="spellEnd"/>
      <w:r w:rsidRPr="00F3310F">
        <w:rPr>
          <w:rFonts w:asciiTheme="minorHAnsi" w:eastAsiaTheme="minorEastAsia" w:hAnsiTheme="minorHAnsi" w:cstheme="minorBidi"/>
          <w:b w:val="0"/>
          <w:bCs w:val="0"/>
          <w:color w:val="auto"/>
          <w:sz w:val="22"/>
          <w:szCs w:val="22"/>
        </w:rPr>
        <w:t xml:space="preserve"> Innovations is a custom-built Salesforce CRM designed to streamline and automate the plastic waste recycling process. The system manages plastic waste collection, recycling center operations, inventory tracking, customer orders, and restock workflows. Key features include role-based access control, real-time stock monitoring, automated task and email notifications, and validation logic to maintain data accuracy. Through a combination of declarative tools like Flow Builder and programmatic automation using Apex and triggers, the CRM addresses the business need for efficient waste processing, timely restocking, and transparent order fulfillment. This solution enhances productivity, reduces manual errors, and ensures operational continuity for the organization.</w:t>
      </w:r>
    </w:p>
    <w:p w14:paraId="2B22F668" w14:textId="77777777" w:rsidR="00BF33D1" w:rsidRDefault="00BF33D1" w:rsidP="00BF33D1"/>
    <w:p w14:paraId="625ADD15" w14:textId="35A78DDC" w:rsidR="00BF33D1" w:rsidRPr="00BF33D1" w:rsidRDefault="00BF33D1" w:rsidP="00BF33D1">
      <w:r w:rsidRPr="00BF33D1">
        <w:rPr>
          <w:noProof/>
        </w:rPr>
        <w:drawing>
          <wp:inline distT="0" distB="0" distL="0" distR="0" wp14:anchorId="77FA0C55" wp14:editId="56F8ECC5">
            <wp:extent cx="5486400" cy="692150"/>
            <wp:effectExtent l="0" t="0" r="0" b="0"/>
            <wp:docPr id="1443313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13905" name=""/>
                    <pic:cNvPicPr/>
                  </pic:nvPicPr>
                  <pic:blipFill>
                    <a:blip r:embed="rId8"/>
                    <a:stretch>
                      <a:fillRect/>
                    </a:stretch>
                  </pic:blipFill>
                  <pic:spPr>
                    <a:xfrm>
                      <a:off x="0" y="0"/>
                      <a:ext cx="5486400" cy="692150"/>
                    </a:xfrm>
                    <a:prstGeom prst="rect">
                      <a:avLst/>
                    </a:prstGeom>
                  </pic:spPr>
                </pic:pic>
              </a:graphicData>
            </a:graphic>
          </wp:inline>
        </w:drawing>
      </w:r>
    </w:p>
    <w:p w14:paraId="7951E7D8" w14:textId="0B422982" w:rsidR="00795B1B" w:rsidRDefault="00000000">
      <w:pPr>
        <w:pStyle w:val="Heading1"/>
      </w:pPr>
      <w:r>
        <w:t>Objectives</w:t>
      </w:r>
    </w:p>
    <w:p w14:paraId="6AFEDE06" w14:textId="77777777" w:rsidR="006223B7" w:rsidRPr="006223B7" w:rsidRDefault="006223B7" w:rsidP="006223B7"/>
    <w:p w14:paraId="563848FF" w14:textId="7EF136CA" w:rsidR="00795B1B" w:rsidRDefault="00F3310F">
      <w:r w:rsidRPr="00F3310F">
        <w:t xml:space="preserve">The main objective of building the </w:t>
      </w:r>
      <w:proofErr w:type="spellStart"/>
      <w:r w:rsidRPr="00F3310F">
        <w:t>RePlastix</w:t>
      </w:r>
      <w:proofErr w:type="spellEnd"/>
      <w:r w:rsidRPr="00F3310F">
        <w:t xml:space="preserve"> Innovations CRM is to automate and streamline the end-to-end plastic recycling process, from waste collection to product restocking and order fulfillment. By digitizing core operations, the CRM aims to enhance inventory visibility, reduce manual intervention, and ensure timely replenishment of low-stock items. Another key goal is to enable secure, role-based access to critical data, improving accountability and operational transparency across departments. This solution adds business value by ensuring faster decision-making, reducing stockouts, improving customer satisfaction through timely order deliveries, and supporting sustainability goals through efficient resource management.</w:t>
      </w:r>
    </w:p>
    <w:p w14:paraId="67F4AEB1" w14:textId="23F62A05" w:rsidR="00BF33D1" w:rsidRDefault="00BF33D1"/>
    <w:p w14:paraId="48553E78" w14:textId="77777777" w:rsidR="00795B1B" w:rsidRDefault="00000000">
      <w:pPr>
        <w:pStyle w:val="Heading1"/>
      </w:pPr>
      <w:r>
        <w:lastRenderedPageBreak/>
        <w:t>Phase 1: Requirement Analysis &amp; Planning</w:t>
      </w:r>
    </w:p>
    <w:p w14:paraId="2CB82F98" w14:textId="77777777" w:rsidR="00CA426C" w:rsidRPr="00CA426C" w:rsidRDefault="00CA426C" w:rsidP="00CA426C"/>
    <w:p w14:paraId="58B07ABE" w14:textId="77777777" w:rsidR="00F3310F" w:rsidRPr="00F3310F" w:rsidRDefault="00F3310F" w:rsidP="00F3310F">
      <w:pPr>
        <w:rPr>
          <w:b/>
          <w:bCs/>
          <w:lang w:val="en-IN"/>
        </w:rPr>
      </w:pPr>
      <w:r w:rsidRPr="00F3310F">
        <w:rPr>
          <w:b/>
          <w:bCs/>
          <w:lang w:val="en-IN"/>
        </w:rPr>
        <w:t>Understanding Business Requirements:</w:t>
      </w:r>
    </w:p>
    <w:p w14:paraId="0561AE4F" w14:textId="77777777" w:rsidR="00F3310F" w:rsidRDefault="00F3310F" w:rsidP="00F3310F">
      <w:pPr>
        <w:rPr>
          <w:lang w:val="en-IN"/>
        </w:rPr>
      </w:pPr>
      <w:r w:rsidRPr="00F3310F">
        <w:rPr>
          <w:lang w:val="en-IN"/>
        </w:rPr>
        <w:t xml:space="preserve">The primary business need was to develop a centralized CRM system for </w:t>
      </w:r>
      <w:proofErr w:type="spellStart"/>
      <w:r w:rsidRPr="00F3310F">
        <w:rPr>
          <w:lang w:val="en-IN"/>
        </w:rPr>
        <w:t>RePlastix</w:t>
      </w:r>
      <w:proofErr w:type="spellEnd"/>
      <w:r w:rsidRPr="00F3310F">
        <w:rPr>
          <w:lang w:val="en-IN"/>
        </w:rPr>
        <w:t xml:space="preserve"> Innovations to manage plastic waste recycling operations. Key user requirements included tracking collected plastic waste, monitoring inventory levels of recycled products, automating stock restock processes, and managing customer orders. The system also needed to support departmental access controls, real-time stock notifications, and seamless task assignments based on workflow triggers.</w:t>
      </w:r>
    </w:p>
    <w:p w14:paraId="64CFA7D1" w14:textId="77777777" w:rsidR="00CA426C" w:rsidRPr="00F3310F" w:rsidRDefault="00CA426C" w:rsidP="00F3310F">
      <w:pPr>
        <w:rPr>
          <w:lang w:val="en-IN"/>
        </w:rPr>
      </w:pPr>
    </w:p>
    <w:p w14:paraId="0F68B3AA" w14:textId="77777777" w:rsidR="00F3310F" w:rsidRPr="00F3310F" w:rsidRDefault="00F3310F" w:rsidP="00F3310F">
      <w:pPr>
        <w:rPr>
          <w:b/>
          <w:bCs/>
          <w:lang w:val="en-IN"/>
        </w:rPr>
      </w:pPr>
      <w:r w:rsidRPr="00F3310F">
        <w:rPr>
          <w:b/>
          <w:bCs/>
          <w:lang w:val="en-IN"/>
        </w:rPr>
        <w:t>Defining Project Scope and Objectives:</w:t>
      </w:r>
    </w:p>
    <w:p w14:paraId="3EC1459E" w14:textId="77777777" w:rsidR="00F3310F" w:rsidRPr="00F3310F" w:rsidRDefault="00F3310F" w:rsidP="00F3310F">
      <w:pPr>
        <w:numPr>
          <w:ilvl w:val="0"/>
          <w:numId w:val="17"/>
        </w:numPr>
        <w:rPr>
          <w:lang w:val="en-IN"/>
        </w:rPr>
      </w:pPr>
      <w:r w:rsidRPr="00F3310F">
        <w:rPr>
          <w:lang w:val="en-IN"/>
        </w:rPr>
        <w:t xml:space="preserve">Create five custom objects: Plastic Waste, Recycling </w:t>
      </w:r>
      <w:proofErr w:type="spellStart"/>
      <w:r w:rsidRPr="00F3310F">
        <w:rPr>
          <w:lang w:val="en-IN"/>
        </w:rPr>
        <w:t>Center</w:t>
      </w:r>
      <w:proofErr w:type="spellEnd"/>
      <w:r w:rsidRPr="00F3310F">
        <w:rPr>
          <w:lang w:val="en-IN"/>
        </w:rPr>
        <w:t>, Recycled Product, Order, and Restock Request.</w:t>
      </w:r>
    </w:p>
    <w:p w14:paraId="17989578" w14:textId="77777777" w:rsidR="00F3310F" w:rsidRPr="00F3310F" w:rsidRDefault="00F3310F" w:rsidP="00F3310F">
      <w:pPr>
        <w:numPr>
          <w:ilvl w:val="0"/>
          <w:numId w:val="17"/>
        </w:numPr>
        <w:rPr>
          <w:lang w:val="en-IN"/>
        </w:rPr>
      </w:pPr>
      <w:r w:rsidRPr="00F3310F">
        <w:rPr>
          <w:lang w:val="en-IN"/>
        </w:rPr>
        <w:t>Enable users to track inventory and automatically generate restock tasks or requests when stock levels fall below thresholds.</w:t>
      </w:r>
    </w:p>
    <w:p w14:paraId="53AAD29E" w14:textId="77777777" w:rsidR="00F3310F" w:rsidRPr="00F3310F" w:rsidRDefault="00F3310F" w:rsidP="00F3310F">
      <w:pPr>
        <w:numPr>
          <w:ilvl w:val="0"/>
          <w:numId w:val="17"/>
        </w:numPr>
        <w:rPr>
          <w:lang w:val="en-IN"/>
        </w:rPr>
      </w:pPr>
      <w:r w:rsidRPr="00F3310F">
        <w:rPr>
          <w:lang w:val="en-IN"/>
        </w:rPr>
        <w:t>Automate stock updates when restock requests are approved.</w:t>
      </w:r>
    </w:p>
    <w:p w14:paraId="5B5ECFD0" w14:textId="77777777" w:rsidR="00F3310F" w:rsidRPr="00F3310F" w:rsidRDefault="00F3310F" w:rsidP="00F3310F">
      <w:pPr>
        <w:numPr>
          <w:ilvl w:val="0"/>
          <w:numId w:val="17"/>
        </w:numPr>
        <w:rPr>
          <w:lang w:val="en-IN"/>
        </w:rPr>
      </w:pPr>
      <w:r w:rsidRPr="00F3310F">
        <w:rPr>
          <w:lang w:val="en-IN"/>
        </w:rPr>
        <w:t>Assign tasks and send email notifications based on workflow conditions.</w:t>
      </w:r>
    </w:p>
    <w:p w14:paraId="5F57454A" w14:textId="77777777" w:rsidR="00F3310F" w:rsidRPr="00F3310F" w:rsidRDefault="00F3310F" w:rsidP="00F3310F">
      <w:pPr>
        <w:numPr>
          <w:ilvl w:val="0"/>
          <w:numId w:val="17"/>
        </w:numPr>
        <w:rPr>
          <w:lang w:val="en-IN"/>
        </w:rPr>
      </w:pPr>
      <w:r w:rsidRPr="00F3310F">
        <w:rPr>
          <w:lang w:val="en-IN"/>
        </w:rPr>
        <w:t>Implement validation rules to prevent incorrect or incomplete data entries.</w:t>
      </w:r>
    </w:p>
    <w:p w14:paraId="320A02D9" w14:textId="77777777" w:rsidR="00F3310F" w:rsidRPr="00F3310F" w:rsidRDefault="00F3310F" w:rsidP="00F3310F">
      <w:pPr>
        <w:numPr>
          <w:ilvl w:val="0"/>
          <w:numId w:val="17"/>
        </w:numPr>
        <w:rPr>
          <w:lang w:val="en-IN"/>
        </w:rPr>
      </w:pPr>
      <w:r w:rsidRPr="00F3310F">
        <w:rPr>
          <w:lang w:val="en-IN"/>
        </w:rPr>
        <w:t>Ensure role-based data access to support secure information flow across departments.</w:t>
      </w:r>
    </w:p>
    <w:p w14:paraId="451C05F0" w14:textId="77777777" w:rsidR="00F3310F" w:rsidRDefault="00F3310F" w:rsidP="00F3310F">
      <w:pPr>
        <w:numPr>
          <w:ilvl w:val="0"/>
          <w:numId w:val="17"/>
        </w:numPr>
        <w:rPr>
          <w:lang w:val="en-IN"/>
        </w:rPr>
      </w:pPr>
      <w:r w:rsidRPr="00F3310F">
        <w:rPr>
          <w:lang w:val="en-IN"/>
        </w:rPr>
        <w:t>Cover all logic with test classes and achieve high code coverage.</w:t>
      </w:r>
    </w:p>
    <w:p w14:paraId="177CA869" w14:textId="77777777" w:rsidR="00CA426C" w:rsidRPr="00F3310F" w:rsidRDefault="00CA426C" w:rsidP="00CA426C">
      <w:pPr>
        <w:ind w:left="720"/>
        <w:rPr>
          <w:lang w:val="en-IN"/>
        </w:rPr>
      </w:pPr>
    </w:p>
    <w:p w14:paraId="5F1CB07C" w14:textId="77777777" w:rsidR="00F3310F" w:rsidRPr="00F3310F" w:rsidRDefault="00F3310F" w:rsidP="00F3310F">
      <w:pPr>
        <w:rPr>
          <w:b/>
          <w:bCs/>
          <w:lang w:val="en-IN"/>
        </w:rPr>
      </w:pPr>
      <w:r w:rsidRPr="00F3310F">
        <w:rPr>
          <w:b/>
          <w:bCs/>
          <w:lang w:val="en-IN"/>
        </w:rPr>
        <w:t>Design Data Model and Security Model:</w:t>
      </w:r>
    </w:p>
    <w:p w14:paraId="6AAB7F41" w14:textId="77777777" w:rsidR="00F3310F" w:rsidRPr="00F3310F" w:rsidRDefault="00F3310F" w:rsidP="00F3310F">
      <w:pPr>
        <w:numPr>
          <w:ilvl w:val="0"/>
          <w:numId w:val="18"/>
        </w:numPr>
        <w:rPr>
          <w:lang w:val="en-IN"/>
        </w:rPr>
      </w:pPr>
      <w:r w:rsidRPr="00F3310F">
        <w:rPr>
          <w:b/>
          <w:bCs/>
          <w:lang w:val="en-IN"/>
        </w:rPr>
        <w:t>Data Model:</w:t>
      </w:r>
      <w:r w:rsidRPr="00F3310F">
        <w:rPr>
          <w:lang w:val="en-IN"/>
        </w:rPr>
        <w:t xml:space="preserve"> Designed relationships between custom objects using lookups, and defined essential fields like weight, type, collection date, threshold, and stock level.</w:t>
      </w:r>
    </w:p>
    <w:p w14:paraId="782D8D71" w14:textId="77777777" w:rsidR="00BF33D1" w:rsidRDefault="00F3310F" w:rsidP="002B5957">
      <w:pPr>
        <w:numPr>
          <w:ilvl w:val="0"/>
          <w:numId w:val="18"/>
        </w:numPr>
        <w:rPr>
          <w:lang w:val="en-IN"/>
        </w:rPr>
      </w:pPr>
      <w:r w:rsidRPr="00F3310F">
        <w:rPr>
          <w:b/>
          <w:bCs/>
          <w:lang w:val="en-IN"/>
        </w:rPr>
        <w:t>Security Model:</w:t>
      </w:r>
      <w:r w:rsidRPr="00F3310F">
        <w:rPr>
          <w:lang w:val="en-IN"/>
        </w:rPr>
        <w:t xml:space="preserve"> Configured roles such as CEO, Recycling Manager, Sales Representative, and Warehouse Supervisor. Created custom profiles (Platform 1, 2, 3) with object-level and field-level access based on responsibilities.</w:t>
      </w:r>
    </w:p>
    <w:p w14:paraId="14812C0E" w14:textId="77777777" w:rsidR="00BF33D1" w:rsidRDefault="00F3310F" w:rsidP="002B5957">
      <w:pPr>
        <w:numPr>
          <w:ilvl w:val="0"/>
          <w:numId w:val="18"/>
        </w:numPr>
        <w:rPr>
          <w:lang w:val="en-IN"/>
        </w:rPr>
      </w:pPr>
      <w:r w:rsidRPr="00F3310F">
        <w:rPr>
          <w:b/>
          <w:bCs/>
          <w:lang w:val="en-IN"/>
        </w:rPr>
        <w:t>Sharing Rules:</w:t>
      </w:r>
      <w:r w:rsidRPr="00F3310F">
        <w:rPr>
          <w:lang w:val="en-IN"/>
        </w:rPr>
        <w:t xml:space="preserve"> Implemented record-level sharing to ensure users only see data relevant to their roles while maintaining overall data security.</w:t>
      </w:r>
    </w:p>
    <w:p w14:paraId="094A67A6" w14:textId="13DF64E0" w:rsidR="00795B1B" w:rsidRDefault="00BF33D1">
      <w:r w:rsidRPr="00BF33D1">
        <w:rPr>
          <w:noProof/>
          <w:lang w:val="en-IN"/>
        </w:rPr>
        <w:lastRenderedPageBreak/>
        <w:drawing>
          <wp:inline distT="0" distB="0" distL="0" distR="0" wp14:anchorId="701C491C" wp14:editId="7B15DC49">
            <wp:extent cx="2283529" cy="2346960"/>
            <wp:effectExtent l="0" t="0" r="2540" b="0"/>
            <wp:docPr id="1023192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92898" name=""/>
                    <pic:cNvPicPr/>
                  </pic:nvPicPr>
                  <pic:blipFill>
                    <a:blip r:embed="rId9"/>
                    <a:stretch>
                      <a:fillRect/>
                    </a:stretch>
                  </pic:blipFill>
                  <pic:spPr>
                    <a:xfrm>
                      <a:off x="0" y="0"/>
                      <a:ext cx="2287440" cy="2350980"/>
                    </a:xfrm>
                    <a:prstGeom prst="rect">
                      <a:avLst/>
                    </a:prstGeom>
                  </pic:spPr>
                </pic:pic>
              </a:graphicData>
            </a:graphic>
          </wp:inline>
        </w:drawing>
      </w:r>
      <w:r w:rsidRPr="00BF33D1">
        <w:rPr>
          <w:lang w:val="en-IN"/>
        </w:rPr>
        <w:t xml:space="preserve">     </w:t>
      </w:r>
      <w:r>
        <w:rPr>
          <w:lang w:val="en-IN"/>
        </w:rPr>
        <w:t xml:space="preserve">            </w:t>
      </w:r>
      <w:r w:rsidRPr="00BF33D1">
        <w:rPr>
          <w:noProof/>
          <w:lang w:val="en-IN"/>
        </w:rPr>
        <w:drawing>
          <wp:inline distT="0" distB="0" distL="0" distR="0" wp14:anchorId="5CEB345E" wp14:editId="7B56A8BB">
            <wp:extent cx="2428875" cy="2316183"/>
            <wp:effectExtent l="0" t="0" r="0" b="8255"/>
            <wp:docPr id="2013240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240807" name=""/>
                    <pic:cNvPicPr/>
                  </pic:nvPicPr>
                  <pic:blipFill>
                    <a:blip r:embed="rId10"/>
                    <a:stretch>
                      <a:fillRect/>
                    </a:stretch>
                  </pic:blipFill>
                  <pic:spPr>
                    <a:xfrm>
                      <a:off x="0" y="0"/>
                      <a:ext cx="2438741" cy="2325591"/>
                    </a:xfrm>
                    <a:prstGeom prst="rect">
                      <a:avLst/>
                    </a:prstGeom>
                  </pic:spPr>
                </pic:pic>
              </a:graphicData>
            </a:graphic>
          </wp:inline>
        </w:drawing>
      </w:r>
    </w:p>
    <w:p w14:paraId="06770DEB" w14:textId="77777777" w:rsidR="00795B1B" w:rsidRDefault="00000000">
      <w:pPr>
        <w:pStyle w:val="Heading1"/>
      </w:pPr>
      <w:r>
        <w:t>Phase 2: Salesforce Development - Backend &amp; Configurations</w:t>
      </w:r>
    </w:p>
    <w:p w14:paraId="01673792" w14:textId="77777777" w:rsidR="00CA426C" w:rsidRPr="00CA426C" w:rsidRDefault="00CA426C" w:rsidP="00CA426C"/>
    <w:p w14:paraId="43C67026" w14:textId="77777777" w:rsidR="00F3310F" w:rsidRPr="00F3310F" w:rsidRDefault="00F3310F" w:rsidP="00F3310F">
      <w:pPr>
        <w:rPr>
          <w:b/>
          <w:bCs/>
          <w:lang w:val="en-IN"/>
        </w:rPr>
      </w:pPr>
      <w:r w:rsidRPr="00F3310F">
        <w:rPr>
          <w:b/>
          <w:bCs/>
          <w:lang w:val="en-IN"/>
        </w:rPr>
        <w:t>Setup Environment &amp; DevOps Workflow:</w:t>
      </w:r>
    </w:p>
    <w:p w14:paraId="2EC93A26" w14:textId="77777777" w:rsidR="00F3310F" w:rsidRDefault="00F3310F" w:rsidP="00F3310F">
      <w:pPr>
        <w:rPr>
          <w:lang w:val="en-IN"/>
        </w:rPr>
      </w:pPr>
      <w:r w:rsidRPr="00F3310F">
        <w:rPr>
          <w:lang w:val="en-IN"/>
        </w:rPr>
        <w:t xml:space="preserve">The project was developed using a Salesforce Developer Edition org. I set up the environment by creating a Lightning App named </w:t>
      </w:r>
      <w:r w:rsidRPr="00F3310F">
        <w:rPr>
          <w:i/>
          <w:iCs/>
          <w:lang w:val="en-IN"/>
        </w:rPr>
        <w:t xml:space="preserve">Re </w:t>
      </w:r>
      <w:proofErr w:type="spellStart"/>
      <w:r w:rsidRPr="00F3310F">
        <w:rPr>
          <w:i/>
          <w:iCs/>
          <w:lang w:val="en-IN"/>
        </w:rPr>
        <w:t>Plastix</w:t>
      </w:r>
      <w:proofErr w:type="spellEnd"/>
      <w:r w:rsidRPr="00F3310F">
        <w:rPr>
          <w:i/>
          <w:iCs/>
          <w:lang w:val="en-IN"/>
        </w:rPr>
        <w:t xml:space="preserve"> Innovations</w:t>
      </w:r>
      <w:r w:rsidRPr="00F3310F">
        <w:rPr>
          <w:lang w:val="en-IN"/>
        </w:rPr>
        <w:t xml:space="preserve"> and configured navigation items for each custom object. All development was done within the Salesforce platform, and version control and test class coverage were maintained using the Developer Console. I also followed a modular approach to testing and debugging Apex logic to ensure scalability and maintainability.</w:t>
      </w:r>
    </w:p>
    <w:p w14:paraId="22302967" w14:textId="77777777" w:rsidR="00CA426C" w:rsidRPr="00F3310F" w:rsidRDefault="00CA426C" w:rsidP="00F3310F">
      <w:pPr>
        <w:rPr>
          <w:lang w:val="en-IN"/>
        </w:rPr>
      </w:pPr>
    </w:p>
    <w:p w14:paraId="48173CA8" w14:textId="6C0FCD72" w:rsidR="00CA426C" w:rsidRPr="00F3310F" w:rsidRDefault="00F3310F" w:rsidP="00F3310F">
      <w:pPr>
        <w:rPr>
          <w:b/>
          <w:bCs/>
          <w:lang w:val="en-IN"/>
        </w:rPr>
      </w:pPr>
      <w:r w:rsidRPr="00F3310F">
        <w:rPr>
          <w:b/>
          <w:bCs/>
          <w:lang w:val="en-IN"/>
        </w:rPr>
        <w:t>Customization of Objects, Fields, Validation Rules, and Automation:</w:t>
      </w:r>
    </w:p>
    <w:p w14:paraId="3E77EC9D" w14:textId="77777777" w:rsidR="00F3310F" w:rsidRPr="00F3310F" w:rsidRDefault="00F3310F" w:rsidP="00F3310F">
      <w:pPr>
        <w:rPr>
          <w:lang w:val="en-IN"/>
        </w:rPr>
      </w:pPr>
      <w:r w:rsidRPr="00F3310F">
        <w:rPr>
          <w:lang w:val="en-IN"/>
        </w:rPr>
        <w:t>Five custom objects were created to support the business process:</w:t>
      </w:r>
    </w:p>
    <w:p w14:paraId="19BD09D8" w14:textId="77777777" w:rsidR="00F3310F" w:rsidRPr="00F3310F" w:rsidRDefault="00F3310F" w:rsidP="00F3310F">
      <w:pPr>
        <w:numPr>
          <w:ilvl w:val="0"/>
          <w:numId w:val="19"/>
        </w:numPr>
        <w:rPr>
          <w:lang w:val="en-IN"/>
        </w:rPr>
      </w:pPr>
      <w:r w:rsidRPr="00F3310F">
        <w:rPr>
          <w:b/>
          <w:bCs/>
          <w:lang w:val="en-IN"/>
        </w:rPr>
        <w:t>Plastic Waste</w:t>
      </w:r>
      <w:r w:rsidRPr="00F3310F">
        <w:rPr>
          <w:lang w:val="en-IN"/>
        </w:rPr>
        <w:t>,</w:t>
      </w:r>
    </w:p>
    <w:p w14:paraId="042F6FE6" w14:textId="77777777" w:rsidR="00F3310F" w:rsidRPr="00F3310F" w:rsidRDefault="00F3310F" w:rsidP="00F3310F">
      <w:pPr>
        <w:numPr>
          <w:ilvl w:val="0"/>
          <w:numId w:val="19"/>
        </w:numPr>
        <w:rPr>
          <w:lang w:val="en-IN"/>
        </w:rPr>
      </w:pPr>
      <w:r w:rsidRPr="00F3310F">
        <w:rPr>
          <w:b/>
          <w:bCs/>
          <w:lang w:val="en-IN"/>
        </w:rPr>
        <w:t xml:space="preserve">Recycling </w:t>
      </w:r>
      <w:proofErr w:type="spellStart"/>
      <w:r w:rsidRPr="00F3310F">
        <w:rPr>
          <w:b/>
          <w:bCs/>
          <w:lang w:val="en-IN"/>
        </w:rPr>
        <w:t>Center</w:t>
      </w:r>
      <w:proofErr w:type="spellEnd"/>
      <w:r w:rsidRPr="00F3310F">
        <w:rPr>
          <w:lang w:val="en-IN"/>
        </w:rPr>
        <w:t>,</w:t>
      </w:r>
    </w:p>
    <w:p w14:paraId="2AE48886" w14:textId="77777777" w:rsidR="00F3310F" w:rsidRPr="00F3310F" w:rsidRDefault="00F3310F" w:rsidP="00F3310F">
      <w:pPr>
        <w:numPr>
          <w:ilvl w:val="0"/>
          <w:numId w:val="19"/>
        </w:numPr>
        <w:rPr>
          <w:lang w:val="en-IN"/>
        </w:rPr>
      </w:pPr>
      <w:r w:rsidRPr="00F3310F">
        <w:rPr>
          <w:b/>
          <w:bCs/>
          <w:lang w:val="en-IN"/>
        </w:rPr>
        <w:t>Recycled Product</w:t>
      </w:r>
      <w:r w:rsidRPr="00F3310F">
        <w:rPr>
          <w:lang w:val="en-IN"/>
        </w:rPr>
        <w:t>,</w:t>
      </w:r>
    </w:p>
    <w:p w14:paraId="1C56387A" w14:textId="77777777" w:rsidR="00F3310F" w:rsidRPr="00F3310F" w:rsidRDefault="00F3310F" w:rsidP="00F3310F">
      <w:pPr>
        <w:numPr>
          <w:ilvl w:val="0"/>
          <w:numId w:val="19"/>
        </w:numPr>
        <w:rPr>
          <w:lang w:val="en-IN"/>
        </w:rPr>
      </w:pPr>
      <w:r w:rsidRPr="00F3310F">
        <w:rPr>
          <w:b/>
          <w:bCs/>
          <w:lang w:val="en-IN"/>
        </w:rPr>
        <w:t>Order</w:t>
      </w:r>
      <w:r w:rsidRPr="00F3310F">
        <w:rPr>
          <w:lang w:val="en-IN"/>
        </w:rPr>
        <w:t>, and</w:t>
      </w:r>
    </w:p>
    <w:p w14:paraId="32C151D9" w14:textId="77777777" w:rsidR="00F3310F" w:rsidRPr="00F3310F" w:rsidRDefault="00F3310F" w:rsidP="00F3310F">
      <w:pPr>
        <w:numPr>
          <w:ilvl w:val="0"/>
          <w:numId w:val="19"/>
        </w:numPr>
        <w:rPr>
          <w:lang w:val="en-IN"/>
        </w:rPr>
      </w:pPr>
      <w:r w:rsidRPr="00F3310F">
        <w:rPr>
          <w:b/>
          <w:bCs/>
          <w:lang w:val="en-IN"/>
        </w:rPr>
        <w:t>Restock Request</w:t>
      </w:r>
    </w:p>
    <w:p w14:paraId="62754F32" w14:textId="77777777" w:rsidR="00CA426C" w:rsidRDefault="00F3310F" w:rsidP="00F3310F">
      <w:pPr>
        <w:rPr>
          <w:lang w:val="en-IN"/>
        </w:rPr>
      </w:pPr>
      <w:r w:rsidRPr="00F3310F">
        <w:rPr>
          <w:lang w:val="en-IN"/>
        </w:rPr>
        <w:t xml:space="preserve">Each object was customized with relevant fields like </w:t>
      </w:r>
      <w:proofErr w:type="spellStart"/>
      <w:r w:rsidRPr="00F3310F">
        <w:rPr>
          <w:lang w:val="en-IN"/>
        </w:rPr>
        <w:t>Weight__c</w:t>
      </w:r>
      <w:proofErr w:type="spellEnd"/>
      <w:r w:rsidRPr="00F3310F">
        <w:rPr>
          <w:lang w:val="en-IN"/>
        </w:rPr>
        <w:t xml:space="preserve">, </w:t>
      </w:r>
      <w:proofErr w:type="spellStart"/>
      <w:r w:rsidRPr="00F3310F">
        <w:rPr>
          <w:lang w:val="en-IN"/>
        </w:rPr>
        <w:t>Threshold__c</w:t>
      </w:r>
      <w:proofErr w:type="spellEnd"/>
      <w:r w:rsidRPr="00F3310F">
        <w:rPr>
          <w:lang w:val="en-IN"/>
        </w:rPr>
        <w:t xml:space="preserve">, </w:t>
      </w:r>
      <w:proofErr w:type="spellStart"/>
      <w:r w:rsidRPr="00F3310F">
        <w:rPr>
          <w:lang w:val="en-IN"/>
        </w:rPr>
        <w:t>Stock_Level__c</w:t>
      </w:r>
      <w:proofErr w:type="spellEnd"/>
      <w:r w:rsidRPr="00F3310F">
        <w:rPr>
          <w:lang w:val="en-IN"/>
        </w:rPr>
        <w:t xml:space="preserve">, </w:t>
      </w:r>
      <w:proofErr w:type="spellStart"/>
      <w:r w:rsidRPr="00F3310F">
        <w:rPr>
          <w:lang w:val="en-IN"/>
        </w:rPr>
        <w:t>Status__c</w:t>
      </w:r>
      <w:proofErr w:type="spellEnd"/>
      <w:r w:rsidRPr="00F3310F">
        <w:rPr>
          <w:lang w:val="en-IN"/>
        </w:rPr>
        <w:t xml:space="preserve">, and </w:t>
      </w:r>
      <w:proofErr w:type="spellStart"/>
      <w:r w:rsidRPr="00F3310F">
        <w:rPr>
          <w:lang w:val="en-IN"/>
        </w:rPr>
        <w:t>Collection_Date__c</w:t>
      </w:r>
      <w:proofErr w:type="spellEnd"/>
      <w:r w:rsidRPr="00F3310F">
        <w:rPr>
          <w:lang w:val="en-IN"/>
        </w:rPr>
        <w:t>.</w:t>
      </w:r>
      <w:r w:rsidRPr="00F3310F">
        <w:rPr>
          <w:lang w:val="en-IN"/>
        </w:rPr>
        <w:br/>
      </w:r>
    </w:p>
    <w:p w14:paraId="3D6DCE25" w14:textId="35499210" w:rsidR="00F3310F" w:rsidRPr="00F3310F" w:rsidRDefault="00F3310F" w:rsidP="00F3310F">
      <w:pPr>
        <w:rPr>
          <w:lang w:val="en-IN"/>
        </w:rPr>
      </w:pPr>
      <w:r w:rsidRPr="00F3310F">
        <w:rPr>
          <w:lang w:val="en-IN"/>
        </w:rPr>
        <w:lastRenderedPageBreak/>
        <w:t>Validation rules were implemented to prevent future dates in waste collection and to ensure that order quantity is greater than zero.</w:t>
      </w:r>
    </w:p>
    <w:p w14:paraId="10865DC4" w14:textId="496C13C5" w:rsidR="00CA426C" w:rsidRDefault="00F3310F" w:rsidP="00CA426C">
      <w:pPr>
        <w:rPr>
          <w:lang w:val="en-IN"/>
        </w:rPr>
      </w:pPr>
      <w:r w:rsidRPr="00F3310F">
        <w:rPr>
          <w:lang w:val="en-IN"/>
        </w:rPr>
        <w:t xml:space="preserve">Automation was implemented using </w:t>
      </w:r>
      <w:r w:rsidRPr="00F3310F">
        <w:rPr>
          <w:b/>
          <w:bCs/>
          <w:lang w:val="en-IN"/>
        </w:rPr>
        <w:t>Flow Builder</w:t>
      </w:r>
      <w:r w:rsidRPr="00F3310F">
        <w:rPr>
          <w:lang w:val="en-IN"/>
        </w:rPr>
        <w:t xml:space="preserve"> and </w:t>
      </w:r>
      <w:r w:rsidRPr="00F3310F">
        <w:rPr>
          <w:b/>
          <w:bCs/>
          <w:lang w:val="en-IN"/>
        </w:rPr>
        <w:t>Validation Rules</w:t>
      </w:r>
      <w:r w:rsidRPr="00F3310F">
        <w:rPr>
          <w:lang w:val="en-IN"/>
        </w:rPr>
        <w:t>:</w:t>
      </w:r>
    </w:p>
    <w:p w14:paraId="28CF1950" w14:textId="3C1D231B" w:rsidR="00F3310F" w:rsidRPr="00F3310F" w:rsidRDefault="00F3310F" w:rsidP="00CA426C">
      <w:pPr>
        <w:rPr>
          <w:lang w:val="en-IN"/>
        </w:rPr>
      </w:pPr>
      <w:r w:rsidRPr="00F3310F">
        <w:rPr>
          <w:lang w:val="en-IN"/>
        </w:rPr>
        <w:t xml:space="preserve">A </w:t>
      </w:r>
      <w:r w:rsidRPr="00F3310F">
        <w:rPr>
          <w:b/>
          <w:bCs/>
          <w:lang w:val="en-IN"/>
        </w:rPr>
        <w:t>Scheduled Flow</w:t>
      </w:r>
      <w:r w:rsidRPr="00F3310F">
        <w:rPr>
          <w:lang w:val="en-IN"/>
        </w:rPr>
        <w:t xml:space="preserve"> runs daily to check if the stock is below the threshold and creates a high-priority task for the record owner to restock.</w:t>
      </w:r>
    </w:p>
    <w:p w14:paraId="2C0AECA7" w14:textId="77777777" w:rsidR="00F3310F" w:rsidRPr="00F3310F" w:rsidRDefault="00F3310F" w:rsidP="00F3310F">
      <w:pPr>
        <w:numPr>
          <w:ilvl w:val="0"/>
          <w:numId w:val="20"/>
        </w:numPr>
        <w:rPr>
          <w:lang w:val="en-IN"/>
        </w:rPr>
      </w:pPr>
      <w:r w:rsidRPr="00F3310F">
        <w:rPr>
          <w:lang w:val="en-IN"/>
        </w:rPr>
        <w:t>Email notifications are sent to warehouse managers upon restock approval.</w:t>
      </w:r>
    </w:p>
    <w:p w14:paraId="3A258D4C" w14:textId="77777777" w:rsidR="00F3310F" w:rsidRPr="00F3310F" w:rsidRDefault="00F3310F" w:rsidP="00F3310F">
      <w:pPr>
        <w:rPr>
          <w:lang w:val="en-IN"/>
        </w:rPr>
      </w:pPr>
      <w:r w:rsidRPr="00F3310F">
        <w:rPr>
          <w:lang w:val="en-IN"/>
        </w:rPr>
        <w:t>No Process Builder or Workflow Rules were used, as Flow Builder is the preferred declarative automation tool in modern Salesforce development.</w:t>
      </w:r>
    </w:p>
    <w:p w14:paraId="4DAA7327" w14:textId="77777777" w:rsidR="00F3310F" w:rsidRPr="00F3310F" w:rsidRDefault="00F3310F" w:rsidP="00F3310F">
      <w:pPr>
        <w:rPr>
          <w:b/>
          <w:bCs/>
          <w:lang w:val="en-IN"/>
        </w:rPr>
      </w:pPr>
      <w:r w:rsidRPr="00F3310F">
        <w:rPr>
          <w:b/>
          <w:bCs/>
          <w:lang w:val="en-IN"/>
        </w:rPr>
        <w:t>Apex Classes, Triggers, and Asynchronous Apex:</w:t>
      </w:r>
    </w:p>
    <w:p w14:paraId="1F107124" w14:textId="77777777" w:rsidR="00F3310F" w:rsidRPr="00F3310F" w:rsidRDefault="00F3310F" w:rsidP="00F3310F">
      <w:pPr>
        <w:rPr>
          <w:lang w:val="en-IN"/>
        </w:rPr>
      </w:pPr>
      <w:r w:rsidRPr="00F3310F">
        <w:rPr>
          <w:lang w:val="en-IN"/>
        </w:rPr>
        <w:t xml:space="preserve">I developed the </w:t>
      </w:r>
      <w:proofErr w:type="spellStart"/>
      <w:r w:rsidRPr="00F3310F">
        <w:rPr>
          <w:lang w:val="en-IN"/>
        </w:rPr>
        <w:t>InventoryManager</w:t>
      </w:r>
      <w:proofErr w:type="spellEnd"/>
      <w:r w:rsidRPr="00F3310F">
        <w:rPr>
          <w:lang w:val="en-IN"/>
        </w:rPr>
        <w:t xml:space="preserve"> Apex class which handles two major operations:</w:t>
      </w:r>
    </w:p>
    <w:p w14:paraId="54D140FA" w14:textId="77777777" w:rsidR="00F3310F" w:rsidRPr="00F3310F" w:rsidRDefault="00F3310F" w:rsidP="00F3310F">
      <w:pPr>
        <w:numPr>
          <w:ilvl w:val="0"/>
          <w:numId w:val="21"/>
        </w:numPr>
        <w:rPr>
          <w:lang w:val="en-IN"/>
        </w:rPr>
      </w:pPr>
      <w:proofErr w:type="spellStart"/>
      <w:r w:rsidRPr="00F3310F">
        <w:rPr>
          <w:b/>
          <w:bCs/>
          <w:lang w:val="en-IN"/>
        </w:rPr>
        <w:t>processOrderStock</w:t>
      </w:r>
      <w:proofErr w:type="spellEnd"/>
      <w:r w:rsidRPr="00F3310F">
        <w:rPr>
          <w:lang w:val="en-IN"/>
        </w:rPr>
        <w:t xml:space="preserve"> – Automatically reduces stock levels after an order is placed. If stock is insufficient, it creates a restock request.</w:t>
      </w:r>
    </w:p>
    <w:p w14:paraId="7AB69AEC" w14:textId="77777777" w:rsidR="00F3310F" w:rsidRPr="00F3310F" w:rsidRDefault="00F3310F" w:rsidP="00F3310F">
      <w:pPr>
        <w:numPr>
          <w:ilvl w:val="0"/>
          <w:numId w:val="21"/>
        </w:numPr>
        <w:rPr>
          <w:lang w:val="en-IN"/>
        </w:rPr>
      </w:pPr>
      <w:proofErr w:type="spellStart"/>
      <w:r w:rsidRPr="00F3310F">
        <w:rPr>
          <w:b/>
          <w:bCs/>
          <w:lang w:val="en-IN"/>
        </w:rPr>
        <w:t>processRestockApproval</w:t>
      </w:r>
      <w:proofErr w:type="spellEnd"/>
      <w:r w:rsidRPr="00F3310F">
        <w:rPr>
          <w:lang w:val="en-IN"/>
        </w:rPr>
        <w:t xml:space="preserve"> – When a restock request is approved, the stock is updated accordingly.</w:t>
      </w:r>
    </w:p>
    <w:p w14:paraId="4A624359" w14:textId="77777777" w:rsidR="00F3310F" w:rsidRPr="00F3310F" w:rsidRDefault="00F3310F" w:rsidP="00F3310F">
      <w:pPr>
        <w:rPr>
          <w:lang w:val="en-IN"/>
        </w:rPr>
      </w:pPr>
      <w:r w:rsidRPr="00F3310F">
        <w:rPr>
          <w:lang w:val="en-IN"/>
        </w:rPr>
        <w:t>Two triggers were implemented:</w:t>
      </w:r>
    </w:p>
    <w:p w14:paraId="36BE91A9" w14:textId="77777777" w:rsidR="00F3310F" w:rsidRPr="00F3310F" w:rsidRDefault="00F3310F" w:rsidP="00F3310F">
      <w:pPr>
        <w:numPr>
          <w:ilvl w:val="0"/>
          <w:numId w:val="22"/>
        </w:numPr>
        <w:rPr>
          <w:lang w:val="en-IN"/>
        </w:rPr>
      </w:pPr>
      <w:proofErr w:type="spellStart"/>
      <w:r w:rsidRPr="00F3310F">
        <w:rPr>
          <w:lang w:val="en-IN"/>
        </w:rPr>
        <w:t>UpdateStockAfterOrder</w:t>
      </w:r>
      <w:proofErr w:type="spellEnd"/>
      <w:r w:rsidRPr="00F3310F">
        <w:rPr>
          <w:lang w:val="en-IN"/>
        </w:rPr>
        <w:t xml:space="preserve"> – Executes after an order is inserted.</w:t>
      </w:r>
    </w:p>
    <w:p w14:paraId="47E6E28D" w14:textId="77777777" w:rsidR="00F3310F" w:rsidRPr="00F3310F" w:rsidRDefault="00F3310F" w:rsidP="00F3310F">
      <w:pPr>
        <w:numPr>
          <w:ilvl w:val="0"/>
          <w:numId w:val="22"/>
        </w:numPr>
        <w:rPr>
          <w:lang w:val="en-IN"/>
        </w:rPr>
      </w:pPr>
      <w:proofErr w:type="spellStart"/>
      <w:r w:rsidRPr="00F3310F">
        <w:rPr>
          <w:lang w:val="en-IN"/>
        </w:rPr>
        <w:t>UpdateStockAfterRestockApproval</w:t>
      </w:r>
      <w:proofErr w:type="spellEnd"/>
      <w:r w:rsidRPr="00F3310F">
        <w:rPr>
          <w:lang w:val="en-IN"/>
        </w:rPr>
        <w:t xml:space="preserve"> – Executes after restock status is changed to "Approved".</w:t>
      </w:r>
    </w:p>
    <w:p w14:paraId="7F8E131C" w14:textId="77777777" w:rsidR="00F3310F" w:rsidRPr="00F3310F" w:rsidRDefault="00F3310F" w:rsidP="00F3310F">
      <w:pPr>
        <w:rPr>
          <w:lang w:val="en-IN"/>
        </w:rPr>
      </w:pPr>
      <w:r w:rsidRPr="00F3310F">
        <w:rPr>
          <w:lang w:val="en-IN"/>
        </w:rPr>
        <w:t xml:space="preserve">I also created an </w:t>
      </w:r>
      <w:proofErr w:type="spellStart"/>
      <w:r w:rsidRPr="00F3310F">
        <w:rPr>
          <w:lang w:val="en-IN"/>
        </w:rPr>
        <w:t>EmailNotificationHelper</w:t>
      </w:r>
      <w:proofErr w:type="spellEnd"/>
      <w:r w:rsidRPr="00F3310F">
        <w:rPr>
          <w:lang w:val="en-IN"/>
        </w:rPr>
        <w:t xml:space="preserve"> Apex class to send email alerts.</w:t>
      </w:r>
      <w:r w:rsidRPr="00F3310F">
        <w:rPr>
          <w:lang w:val="en-IN"/>
        </w:rPr>
        <w:br/>
        <w:t>Asynchronous Apex was not required in this project as operations were managed synchronously within transaction limits.</w:t>
      </w:r>
    </w:p>
    <w:p w14:paraId="4623CDD2" w14:textId="541703E6" w:rsidR="00795B1B" w:rsidRDefault="00000000">
      <w:pPr>
        <w:pStyle w:val="Heading1"/>
      </w:pPr>
      <w:r>
        <w:t>Phase 3: UI/UX Development &amp; Customization</w:t>
      </w:r>
    </w:p>
    <w:p w14:paraId="6F8CC9C7" w14:textId="77777777" w:rsidR="00CA426C" w:rsidRPr="00CA426C" w:rsidRDefault="00CA426C" w:rsidP="00CA426C"/>
    <w:p w14:paraId="5256CB32" w14:textId="77777777" w:rsidR="00F3310F" w:rsidRPr="00F3310F" w:rsidRDefault="00F3310F" w:rsidP="00F3310F">
      <w:pPr>
        <w:rPr>
          <w:b/>
          <w:bCs/>
          <w:lang w:val="en-IN"/>
        </w:rPr>
      </w:pPr>
      <w:r w:rsidRPr="00F3310F">
        <w:rPr>
          <w:b/>
          <w:bCs/>
          <w:lang w:val="en-IN"/>
        </w:rPr>
        <w:t>Lightning App Setup through App Manager:</w:t>
      </w:r>
    </w:p>
    <w:p w14:paraId="66BE167A" w14:textId="77777777" w:rsidR="00F3310F" w:rsidRPr="00F3310F" w:rsidRDefault="00F3310F" w:rsidP="00F3310F">
      <w:pPr>
        <w:rPr>
          <w:lang w:val="en-IN"/>
        </w:rPr>
      </w:pPr>
      <w:r w:rsidRPr="00F3310F">
        <w:rPr>
          <w:lang w:val="en-IN"/>
        </w:rPr>
        <w:t xml:space="preserve">To provide a unified user experience, I created a custom </w:t>
      </w:r>
      <w:r w:rsidRPr="00F3310F">
        <w:rPr>
          <w:b/>
          <w:bCs/>
          <w:lang w:val="en-IN"/>
        </w:rPr>
        <w:t>Lightning App</w:t>
      </w:r>
      <w:r w:rsidRPr="00F3310F">
        <w:rPr>
          <w:lang w:val="en-IN"/>
        </w:rPr>
        <w:t xml:space="preserve"> called </w:t>
      </w:r>
      <w:r w:rsidRPr="00F3310F">
        <w:rPr>
          <w:i/>
          <w:iCs/>
          <w:lang w:val="en-IN"/>
        </w:rPr>
        <w:t xml:space="preserve">Re </w:t>
      </w:r>
      <w:proofErr w:type="spellStart"/>
      <w:r w:rsidRPr="00F3310F">
        <w:rPr>
          <w:i/>
          <w:iCs/>
          <w:lang w:val="en-IN"/>
        </w:rPr>
        <w:t>Plastix</w:t>
      </w:r>
      <w:proofErr w:type="spellEnd"/>
      <w:r w:rsidRPr="00F3310F">
        <w:rPr>
          <w:i/>
          <w:iCs/>
          <w:lang w:val="en-IN"/>
        </w:rPr>
        <w:t xml:space="preserve"> Innovations</w:t>
      </w:r>
      <w:r w:rsidRPr="00F3310F">
        <w:rPr>
          <w:lang w:val="en-IN"/>
        </w:rPr>
        <w:t xml:space="preserve"> using the App Manager. This app includes navigation tabs for the five custom objects—Plastic Waste, Recycling </w:t>
      </w:r>
      <w:proofErr w:type="spellStart"/>
      <w:r w:rsidRPr="00F3310F">
        <w:rPr>
          <w:lang w:val="en-IN"/>
        </w:rPr>
        <w:t>Center</w:t>
      </w:r>
      <w:proofErr w:type="spellEnd"/>
      <w:r w:rsidRPr="00F3310F">
        <w:rPr>
          <w:lang w:val="en-IN"/>
        </w:rPr>
        <w:t>, Recycled Product, Orders, and Restock Requests—making it easier for users to access relevant data based on their roles.</w:t>
      </w:r>
    </w:p>
    <w:p w14:paraId="515BB9CC" w14:textId="77777777" w:rsidR="00CA426C" w:rsidRDefault="00CA426C" w:rsidP="00F3310F">
      <w:pPr>
        <w:rPr>
          <w:b/>
          <w:bCs/>
          <w:lang w:val="en-IN"/>
        </w:rPr>
      </w:pPr>
    </w:p>
    <w:p w14:paraId="0CE52B45" w14:textId="77777777" w:rsidR="00CA426C" w:rsidRDefault="00CA426C" w:rsidP="00F3310F">
      <w:pPr>
        <w:rPr>
          <w:b/>
          <w:bCs/>
          <w:lang w:val="en-IN"/>
        </w:rPr>
      </w:pPr>
    </w:p>
    <w:p w14:paraId="446AA281" w14:textId="77777777" w:rsidR="00CA426C" w:rsidRDefault="00CA426C" w:rsidP="00F3310F">
      <w:pPr>
        <w:rPr>
          <w:b/>
          <w:bCs/>
          <w:lang w:val="en-IN"/>
        </w:rPr>
      </w:pPr>
    </w:p>
    <w:p w14:paraId="257133F1" w14:textId="4EB9AE90" w:rsidR="00F3310F" w:rsidRPr="00F3310F" w:rsidRDefault="00F3310F" w:rsidP="00F3310F">
      <w:pPr>
        <w:rPr>
          <w:b/>
          <w:bCs/>
          <w:lang w:val="en-IN"/>
        </w:rPr>
      </w:pPr>
      <w:r w:rsidRPr="00F3310F">
        <w:rPr>
          <w:b/>
          <w:bCs/>
          <w:lang w:val="en-IN"/>
        </w:rPr>
        <w:t>Page Layouts and Dynamic Forms:</w:t>
      </w:r>
    </w:p>
    <w:p w14:paraId="02E2746E" w14:textId="77777777" w:rsidR="00F3310F" w:rsidRDefault="00F3310F" w:rsidP="00F3310F">
      <w:pPr>
        <w:rPr>
          <w:lang w:val="en-IN"/>
        </w:rPr>
      </w:pPr>
      <w:r w:rsidRPr="00F3310F">
        <w:rPr>
          <w:lang w:val="en-IN"/>
        </w:rPr>
        <w:t xml:space="preserve">Each object has been customized with clean and intuitive </w:t>
      </w:r>
      <w:r w:rsidRPr="00F3310F">
        <w:rPr>
          <w:b/>
          <w:bCs/>
          <w:lang w:val="en-IN"/>
        </w:rPr>
        <w:t>page layouts</w:t>
      </w:r>
      <w:r w:rsidRPr="00F3310F">
        <w:rPr>
          <w:lang w:val="en-IN"/>
        </w:rPr>
        <w:t>, displaying only the most relevant fields to enhance usability. Dynamic forms were configured to show or hide fields based on field values (e.g., hiding restock details unless the stock is low), providing a responsive and context-sensitive user interface.</w:t>
      </w:r>
    </w:p>
    <w:p w14:paraId="32FB07B3" w14:textId="77777777" w:rsidR="00AD7467" w:rsidRPr="00F3310F" w:rsidRDefault="00AD7467" w:rsidP="00F3310F">
      <w:pPr>
        <w:rPr>
          <w:lang w:val="en-IN"/>
        </w:rPr>
      </w:pPr>
    </w:p>
    <w:p w14:paraId="44994533" w14:textId="77777777" w:rsidR="00F3310F" w:rsidRPr="00F3310F" w:rsidRDefault="00F3310F" w:rsidP="00F3310F">
      <w:pPr>
        <w:rPr>
          <w:b/>
          <w:bCs/>
          <w:lang w:val="en-IN"/>
        </w:rPr>
      </w:pPr>
      <w:r w:rsidRPr="00F3310F">
        <w:rPr>
          <w:b/>
          <w:bCs/>
          <w:lang w:val="en-IN"/>
        </w:rPr>
        <w:t>User Management:</w:t>
      </w:r>
    </w:p>
    <w:p w14:paraId="470099EF" w14:textId="77777777" w:rsidR="00F3310F" w:rsidRPr="00F3310F" w:rsidRDefault="00F3310F" w:rsidP="00F3310F">
      <w:pPr>
        <w:rPr>
          <w:lang w:val="en-IN"/>
        </w:rPr>
      </w:pPr>
      <w:r w:rsidRPr="00F3310F">
        <w:rPr>
          <w:lang w:val="en-IN"/>
        </w:rPr>
        <w:t>Multiple users were created with assigned roles and custom profiles:</w:t>
      </w:r>
    </w:p>
    <w:p w14:paraId="7D1E3F96" w14:textId="63632249" w:rsidR="00F3310F" w:rsidRPr="00F3310F" w:rsidRDefault="00F3310F" w:rsidP="00F3310F">
      <w:pPr>
        <w:numPr>
          <w:ilvl w:val="0"/>
          <w:numId w:val="23"/>
        </w:numPr>
        <w:rPr>
          <w:lang w:val="en-IN"/>
        </w:rPr>
      </w:pPr>
      <w:r w:rsidRPr="00F3310F">
        <w:rPr>
          <w:lang w:val="en-IN"/>
        </w:rPr>
        <w:t>Recycling Manager (Platform 1)</w:t>
      </w:r>
    </w:p>
    <w:p w14:paraId="0C7A4E90" w14:textId="6D273690" w:rsidR="00F3310F" w:rsidRPr="00F3310F" w:rsidRDefault="00F3310F" w:rsidP="00F3310F">
      <w:pPr>
        <w:numPr>
          <w:ilvl w:val="0"/>
          <w:numId w:val="23"/>
        </w:numPr>
        <w:rPr>
          <w:lang w:val="en-IN"/>
        </w:rPr>
      </w:pPr>
      <w:r w:rsidRPr="00F3310F">
        <w:rPr>
          <w:lang w:val="en-IN"/>
        </w:rPr>
        <w:t>Sales Representative (Platform 2)</w:t>
      </w:r>
    </w:p>
    <w:p w14:paraId="4B24A189" w14:textId="14652FAC" w:rsidR="00F3310F" w:rsidRPr="00F3310F" w:rsidRDefault="00F3310F" w:rsidP="00F3310F">
      <w:pPr>
        <w:numPr>
          <w:ilvl w:val="0"/>
          <w:numId w:val="23"/>
        </w:numPr>
        <w:rPr>
          <w:lang w:val="en-IN"/>
        </w:rPr>
      </w:pPr>
      <w:r w:rsidRPr="00F3310F">
        <w:rPr>
          <w:lang w:val="en-IN"/>
        </w:rPr>
        <w:t>Warehouse Supervisor (Platform 3)</w:t>
      </w:r>
    </w:p>
    <w:p w14:paraId="5755D996" w14:textId="77777777" w:rsidR="00F3310F" w:rsidRDefault="00F3310F" w:rsidP="00F3310F">
      <w:pPr>
        <w:rPr>
          <w:lang w:val="en-IN"/>
        </w:rPr>
      </w:pPr>
      <w:r w:rsidRPr="00F3310F">
        <w:rPr>
          <w:lang w:val="en-IN"/>
        </w:rPr>
        <w:t xml:space="preserve">Access to records and fields was controlled using </w:t>
      </w:r>
      <w:r w:rsidRPr="00F3310F">
        <w:rPr>
          <w:b/>
          <w:bCs/>
          <w:lang w:val="en-IN"/>
        </w:rPr>
        <w:t>profiles</w:t>
      </w:r>
      <w:r w:rsidRPr="00F3310F">
        <w:rPr>
          <w:lang w:val="en-IN"/>
        </w:rPr>
        <w:t xml:space="preserve">, </w:t>
      </w:r>
      <w:r w:rsidRPr="00F3310F">
        <w:rPr>
          <w:b/>
          <w:bCs/>
          <w:lang w:val="en-IN"/>
        </w:rPr>
        <w:t>role hierarchy</w:t>
      </w:r>
      <w:r w:rsidRPr="00F3310F">
        <w:rPr>
          <w:lang w:val="en-IN"/>
        </w:rPr>
        <w:t xml:space="preserve">, and </w:t>
      </w:r>
      <w:r w:rsidRPr="00F3310F">
        <w:rPr>
          <w:b/>
          <w:bCs/>
          <w:lang w:val="en-IN"/>
        </w:rPr>
        <w:t>sharing rules</w:t>
      </w:r>
      <w:r w:rsidRPr="00F3310F">
        <w:rPr>
          <w:lang w:val="en-IN"/>
        </w:rPr>
        <w:t>, ensuring users can only interact with data relevant to their function.</w:t>
      </w:r>
    </w:p>
    <w:p w14:paraId="60B652DD" w14:textId="77777777" w:rsidR="00CA426C" w:rsidRPr="00F3310F" w:rsidRDefault="00CA426C" w:rsidP="00F3310F">
      <w:pPr>
        <w:rPr>
          <w:lang w:val="en-IN"/>
        </w:rPr>
      </w:pPr>
    </w:p>
    <w:p w14:paraId="13894103" w14:textId="77777777" w:rsidR="00F3310F" w:rsidRPr="00F3310F" w:rsidRDefault="00F3310F" w:rsidP="00F3310F">
      <w:pPr>
        <w:rPr>
          <w:b/>
          <w:bCs/>
          <w:lang w:val="en-IN"/>
        </w:rPr>
      </w:pPr>
      <w:r w:rsidRPr="00F3310F">
        <w:rPr>
          <w:b/>
          <w:bCs/>
          <w:lang w:val="en-IN"/>
        </w:rPr>
        <w:t>Reports and Dashboards:</w:t>
      </w:r>
    </w:p>
    <w:p w14:paraId="138FCAB0" w14:textId="77777777" w:rsidR="00F3310F" w:rsidRPr="00F3310F" w:rsidRDefault="00F3310F" w:rsidP="00F3310F">
      <w:pPr>
        <w:rPr>
          <w:lang w:val="en-IN"/>
        </w:rPr>
      </w:pPr>
      <w:r w:rsidRPr="00F3310F">
        <w:rPr>
          <w:lang w:val="en-IN"/>
        </w:rPr>
        <w:t xml:space="preserve">Custom </w:t>
      </w:r>
      <w:r w:rsidRPr="00F3310F">
        <w:rPr>
          <w:b/>
          <w:bCs/>
          <w:lang w:val="en-IN"/>
        </w:rPr>
        <w:t>reports</w:t>
      </w:r>
      <w:r w:rsidRPr="00F3310F">
        <w:rPr>
          <w:lang w:val="en-IN"/>
        </w:rPr>
        <w:t xml:space="preserve"> were created to track:</w:t>
      </w:r>
    </w:p>
    <w:p w14:paraId="0E5F7711" w14:textId="77777777" w:rsidR="00F3310F" w:rsidRPr="00F3310F" w:rsidRDefault="00F3310F" w:rsidP="00F3310F">
      <w:pPr>
        <w:numPr>
          <w:ilvl w:val="0"/>
          <w:numId w:val="24"/>
        </w:numPr>
        <w:rPr>
          <w:lang w:val="en-IN"/>
        </w:rPr>
      </w:pPr>
      <w:r w:rsidRPr="00F3310F">
        <w:rPr>
          <w:lang w:val="en-IN"/>
        </w:rPr>
        <w:t>Plastic waste collected by type and location</w:t>
      </w:r>
    </w:p>
    <w:p w14:paraId="7F677255" w14:textId="77777777" w:rsidR="00F3310F" w:rsidRPr="00F3310F" w:rsidRDefault="00F3310F" w:rsidP="00F3310F">
      <w:pPr>
        <w:numPr>
          <w:ilvl w:val="0"/>
          <w:numId w:val="24"/>
        </w:numPr>
        <w:rPr>
          <w:lang w:val="en-IN"/>
        </w:rPr>
      </w:pPr>
      <w:r w:rsidRPr="00F3310F">
        <w:rPr>
          <w:lang w:val="en-IN"/>
        </w:rPr>
        <w:t>Stock levels of recycled products</w:t>
      </w:r>
    </w:p>
    <w:p w14:paraId="3E9A18B2" w14:textId="77777777" w:rsidR="00F3310F" w:rsidRPr="00F3310F" w:rsidRDefault="00F3310F" w:rsidP="00F3310F">
      <w:pPr>
        <w:numPr>
          <w:ilvl w:val="0"/>
          <w:numId w:val="24"/>
        </w:numPr>
        <w:rPr>
          <w:lang w:val="en-IN"/>
        </w:rPr>
      </w:pPr>
      <w:r w:rsidRPr="00F3310F">
        <w:rPr>
          <w:lang w:val="en-IN"/>
        </w:rPr>
        <w:t>Pending and approved restock requests</w:t>
      </w:r>
    </w:p>
    <w:p w14:paraId="38B23B35" w14:textId="77777777" w:rsidR="00F3310F" w:rsidRPr="00F3310F" w:rsidRDefault="00F3310F" w:rsidP="00F3310F">
      <w:pPr>
        <w:numPr>
          <w:ilvl w:val="0"/>
          <w:numId w:val="24"/>
        </w:numPr>
        <w:rPr>
          <w:lang w:val="en-IN"/>
        </w:rPr>
      </w:pPr>
      <w:r w:rsidRPr="00F3310F">
        <w:rPr>
          <w:lang w:val="en-IN"/>
        </w:rPr>
        <w:t>Order volumes by customer</w:t>
      </w:r>
    </w:p>
    <w:p w14:paraId="2896323A" w14:textId="77777777" w:rsidR="00F3310F" w:rsidRPr="00F3310F" w:rsidRDefault="00F3310F" w:rsidP="00F3310F">
      <w:pPr>
        <w:rPr>
          <w:lang w:val="en-IN"/>
        </w:rPr>
      </w:pPr>
      <w:r w:rsidRPr="00F3310F">
        <w:rPr>
          <w:lang w:val="en-IN"/>
        </w:rPr>
        <w:t xml:space="preserve">A </w:t>
      </w:r>
      <w:r w:rsidRPr="00F3310F">
        <w:rPr>
          <w:b/>
          <w:bCs/>
          <w:lang w:val="en-IN"/>
        </w:rPr>
        <w:t>dashboard</w:t>
      </w:r>
      <w:r w:rsidRPr="00F3310F">
        <w:rPr>
          <w:lang w:val="en-IN"/>
        </w:rPr>
        <w:t xml:space="preserve"> was designed to provide visual insights into KPIs such as stock status, order trends, and restock frequency—supporting data-driven decision-making.</w:t>
      </w:r>
    </w:p>
    <w:p w14:paraId="25FA38C8" w14:textId="77777777" w:rsidR="00F3310F" w:rsidRPr="00F3310F" w:rsidRDefault="00F3310F" w:rsidP="00F3310F">
      <w:pPr>
        <w:rPr>
          <w:b/>
          <w:bCs/>
          <w:lang w:val="en-IN"/>
        </w:rPr>
      </w:pPr>
      <w:r w:rsidRPr="00F3310F">
        <w:rPr>
          <w:b/>
          <w:bCs/>
          <w:lang w:val="en-IN"/>
        </w:rPr>
        <w:t>Lightning Pages:</w:t>
      </w:r>
    </w:p>
    <w:p w14:paraId="0B610E8D" w14:textId="77777777" w:rsidR="00F3310F" w:rsidRPr="00F3310F" w:rsidRDefault="00F3310F" w:rsidP="00F3310F">
      <w:pPr>
        <w:rPr>
          <w:lang w:val="en-IN"/>
        </w:rPr>
      </w:pPr>
      <w:r w:rsidRPr="00F3310F">
        <w:rPr>
          <w:b/>
          <w:bCs/>
          <w:lang w:val="en-IN"/>
        </w:rPr>
        <w:t>Record pages</w:t>
      </w:r>
      <w:r w:rsidRPr="00F3310F">
        <w:rPr>
          <w:lang w:val="en-IN"/>
        </w:rPr>
        <w:t xml:space="preserve"> and </w:t>
      </w:r>
      <w:r w:rsidRPr="00F3310F">
        <w:rPr>
          <w:b/>
          <w:bCs/>
          <w:lang w:val="en-IN"/>
        </w:rPr>
        <w:t>home pages</w:t>
      </w:r>
      <w:r w:rsidRPr="00F3310F">
        <w:rPr>
          <w:lang w:val="en-IN"/>
        </w:rPr>
        <w:t xml:space="preserve"> were customized using the Lightning App Builder. Components such as record details, related lists, highlights panel, and embedded reports were arranged to deliver a user-friendly and efficient interface.</w:t>
      </w:r>
    </w:p>
    <w:p w14:paraId="669BBE77" w14:textId="1F75A0FA" w:rsidR="00795B1B" w:rsidRDefault="00795B1B"/>
    <w:p w14:paraId="7FE6B883" w14:textId="77777777" w:rsidR="00795B1B" w:rsidRDefault="00000000">
      <w:pPr>
        <w:pStyle w:val="Heading1"/>
      </w:pPr>
      <w:r>
        <w:lastRenderedPageBreak/>
        <w:t>Phase 4: Data Migration, Testing &amp; Security</w:t>
      </w:r>
    </w:p>
    <w:p w14:paraId="6451BD6A" w14:textId="77777777" w:rsidR="00CA426C" w:rsidRDefault="00CA426C" w:rsidP="00F3310F">
      <w:pPr>
        <w:rPr>
          <w:b/>
          <w:bCs/>
          <w:lang w:val="en-IN"/>
        </w:rPr>
      </w:pPr>
    </w:p>
    <w:p w14:paraId="57840CA9" w14:textId="00E174FD" w:rsidR="00F3310F" w:rsidRPr="00F3310F" w:rsidRDefault="00F3310F" w:rsidP="00F3310F">
      <w:pPr>
        <w:rPr>
          <w:b/>
          <w:bCs/>
          <w:lang w:val="en-IN"/>
        </w:rPr>
      </w:pPr>
      <w:r w:rsidRPr="00F3310F">
        <w:rPr>
          <w:b/>
          <w:bCs/>
          <w:lang w:val="en-IN"/>
        </w:rPr>
        <w:t>Data Loading Process:</w:t>
      </w:r>
    </w:p>
    <w:p w14:paraId="42EC5E37" w14:textId="0A191FB1" w:rsidR="00AD7467" w:rsidRPr="00F3310F" w:rsidRDefault="00F3310F" w:rsidP="00F3310F">
      <w:pPr>
        <w:rPr>
          <w:lang w:val="en-IN"/>
        </w:rPr>
      </w:pPr>
      <w:r w:rsidRPr="00F3310F">
        <w:rPr>
          <w:lang w:val="en-IN"/>
        </w:rPr>
        <w:t xml:space="preserve">Initial data for plastic waste, recycling </w:t>
      </w:r>
      <w:proofErr w:type="spellStart"/>
      <w:r w:rsidRPr="00F3310F">
        <w:rPr>
          <w:lang w:val="en-IN"/>
        </w:rPr>
        <w:t>centers</w:t>
      </w:r>
      <w:proofErr w:type="spellEnd"/>
      <w:r w:rsidRPr="00F3310F">
        <w:rPr>
          <w:lang w:val="en-IN"/>
        </w:rPr>
        <w:t xml:space="preserve">, products, orders, and users was imported using the </w:t>
      </w:r>
      <w:r w:rsidRPr="00F3310F">
        <w:rPr>
          <w:b/>
          <w:bCs/>
          <w:lang w:val="en-IN"/>
        </w:rPr>
        <w:t>Data Import Wizard</w:t>
      </w:r>
      <w:r w:rsidRPr="00F3310F">
        <w:rPr>
          <w:lang w:val="en-IN"/>
        </w:rPr>
        <w:t xml:space="preserve"> for simple object-level imports. For more complex or relational data, such as linking orders to products or assigning lookup relationships, </w:t>
      </w:r>
      <w:r w:rsidRPr="00F3310F">
        <w:rPr>
          <w:b/>
          <w:bCs/>
          <w:lang w:val="en-IN"/>
        </w:rPr>
        <w:t>Data Loader</w:t>
      </w:r>
      <w:r w:rsidRPr="00F3310F">
        <w:rPr>
          <w:lang w:val="en-IN"/>
        </w:rPr>
        <w:t xml:space="preserve"> was used to ensure accuracy and bulk insert capability.</w:t>
      </w:r>
    </w:p>
    <w:p w14:paraId="4E7E42AD" w14:textId="77777777" w:rsidR="00F3310F" w:rsidRPr="00F3310F" w:rsidRDefault="00F3310F" w:rsidP="00F3310F">
      <w:pPr>
        <w:rPr>
          <w:b/>
          <w:bCs/>
          <w:lang w:val="en-IN"/>
        </w:rPr>
      </w:pPr>
      <w:r w:rsidRPr="00F3310F">
        <w:rPr>
          <w:b/>
          <w:bCs/>
          <w:lang w:val="en-IN"/>
        </w:rPr>
        <w:t>Field History Tracking, Duplicate Rules, Matching Rules:</w:t>
      </w:r>
    </w:p>
    <w:p w14:paraId="5CD0D8F6" w14:textId="77777777" w:rsidR="00F3310F" w:rsidRPr="00F3310F" w:rsidRDefault="00F3310F" w:rsidP="00F3310F">
      <w:pPr>
        <w:numPr>
          <w:ilvl w:val="0"/>
          <w:numId w:val="25"/>
        </w:numPr>
        <w:rPr>
          <w:lang w:val="en-IN"/>
        </w:rPr>
      </w:pPr>
      <w:r w:rsidRPr="00F3310F">
        <w:rPr>
          <w:b/>
          <w:bCs/>
          <w:lang w:val="en-IN"/>
        </w:rPr>
        <w:t>Field History Tracking</w:t>
      </w:r>
      <w:r w:rsidRPr="00F3310F">
        <w:rPr>
          <w:lang w:val="en-IN"/>
        </w:rPr>
        <w:t xml:space="preserve"> was enabled for key fields such as </w:t>
      </w:r>
      <w:proofErr w:type="spellStart"/>
      <w:r w:rsidRPr="00F3310F">
        <w:rPr>
          <w:lang w:val="en-IN"/>
        </w:rPr>
        <w:t>Stock_Level__c</w:t>
      </w:r>
      <w:proofErr w:type="spellEnd"/>
      <w:r w:rsidRPr="00F3310F">
        <w:rPr>
          <w:lang w:val="en-IN"/>
        </w:rPr>
        <w:t xml:space="preserve">, </w:t>
      </w:r>
      <w:proofErr w:type="spellStart"/>
      <w:r w:rsidRPr="00F3310F">
        <w:rPr>
          <w:lang w:val="en-IN"/>
        </w:rPr>
        <w:t>Threshold__c</w:t>
      </w:r>
      <w:proofErr w:type="spellEnd"/>
      <w:r w:rsidRPr="00F3310F">
        <w:rPr>
          <w:lang w:val="en-IN"/>
        </w:rPr>
        <w:t xml:space="preserve">, and </w:t>
      </w:r>
      <w:proofErr w:type="spellStart"/>
      <w:r w:rsidRPr="00F3310F">
        <w:rPr>
          <w:lang w:val="en-IN"/>
        </w:rPr>
        <w:t>Status__c</w:t>
      </w:r>
      <w:proofErr w:type="spellEnd"/>
      <w:r w:rsidRPr="00F3310F">
        <w:rPr>
          <w:lang w:val="en-IN"/>
        </w:rPr>
        <w:t xml:space="preserve"> in the Recycled Product and Restock Request objects, helping to monitor changes over time for audit and analysis.</w:t>
      </w:r>
    </w:p>
    <w:p w14:paraId="532047B5" w14:textId="77777777" w:rsidR="00F3310F" w:rsidRPr="00F3310F" w:rsidRDefault="00F3310F" w:rsidP="00F3310F">
      <w:pPr>
        <w:numPr>
          <w:ilvl w:val="0"/>
          <w:numId w:val="25"/>
        </w:numPr>
        <w:rPr>
          <w:lang w:val="en-IN"/>
        </w:rPr>
      </w:pPr>
      <w:r w:rsidRPr="00F3310F">
        <w:rPr>
          <w:b/>
          <w:bCs/>
          <w:lang w:val="en-IN"/>
        </w:rPr>
        <w:t>Duplicate Rules and Matching Rules</w:t>
      </w:r>
      <w:r w:rsidRPr="00F3310F">
        <w:rPr>
          <w:lang w:val="en-IN"/>
        </w:rPr>
        <w:t xml:space="preserve"> were configured to avoid duplicate entries for products and orders. For example, duplicate recycled product names or identical customer order entries trigger a warning to the user.</w:t>
      </w:r>
    </w:p>
    <w:p w14:paraId="186BCBA4" w14:textId="77777777" w:rsidR="00F3310F" w:rsidRPr="00F3310F" w:rsidRDefault="00F3310F" w:rsidP="00F3310F">
      <w:pPr>
        <w:rPr>
          <w:b/>
          <w:bCs/>
          <w:lang w:val="en-IN"/>
        </w:rPr>
      </w:pPr>
      <w:r w:rsidRPr="00F3310F">
        <w:rPr>
          <w:b/>
          <w:bCs/>
          <w:lang w:val="en-IN"/>
        </w:rPr>
        <w:t>Profiles, Roles, Role Hierarchy, Permission Sets, Sharing Rules:</w:t>
      </w:r>
    </w:p>
    <w:p w14:paraId="7A7000BB" w14:textId="77777777" w:rsidR="00F3310F" w:rsidRPr="00F3310F" w:rsidRDefault="00F3310F" w:rsidP="00F3310F">
      <w:pPr>
        <w:numPr>
          <w:ilvl w:val="0"/>
          <w:numId w:val="26"/>
        </w:numPr>
        <w:rPr>
          <w:lang w:val="en-IN"/>
        </w:rPr>
      </w:pPr>
      <w:r w:rsidRPr="00F3310F">
        <w:rPr>
          <w:b/>
          <w:bCs/>
          <w:lang w:val="en-IN"/>
        </w:rPr>
        <w:t>Roles:</w:t>
      </w:r>
      <w:r w:rsidRPr="00F3310F">
        <w:rPr>
          <w:lang w:val="en-IN"/>
        </w:rPr>
        <w:t xml:space="preserve"> CEO (top-level), Recycling Manager, Sales Representative, Warehouse Supervisor</w:t>
      </w:r>
    </w:p>
    <w:p w14:paraId="35D901F1" w14:textId="77777777" w:rsidR="00F3310F" w:rsidRPr="00F3310F" w:rsidRDefault="00F3310F" w:rsidP="00F3310F">
      <w:pPr>
        <w:numPr>
          <w:ilvl w:val="0"/>
          <w:numId w:val="26"/>
        </w:numPr>
        <w:rPr>
          <w:lang w:val="en-IN"/>
        </w:rPr>
      </w:pPr>
      <w:r w:rsidRPr="00F3310F">
        <w:rPr>
          <w:b/>
          <w:bCs/>
          <w:lang w:val="en-IN"/>
        </w:rPr>
        <w:t>Profiles:</w:t>
      </w:r>
      <w:r w:rsidRPr="00F3310F">
        <w:rPr>
          <w:lang w:val="en-IN"/>
        </w:rPr>
        <w:t xml:space="preserve"> Platform 1 (limited access), Platform 2 (moderate access), Platform 3 (full access)</w:t>
      </w:r>
    </w:p>
    <w:p w14:paraId="612C45B4" w14:textId="77777777" w:rsidR="00F3310F" w:rsidRPr="00F3310F" w:rsidRDefault="00F3310F" w:rsidP="00F3310F">
      <w:pPr>
        <w:numPr>
          <w:ilvl w:val="0"/>
          <w:numId w:val="26"/>
        </w:numPr>
        <w:rPr>
          <w:lang w:val="en-IN"/>
        </w:rPr>
      </w:pPr>
      <w:r w:rsidRPr="00F3310F">
        <w:rPr>
          <w:b/>
          <w:bCs/>
          <w:lang w:val="en-IN"/>
        </w:rPr>
        <w:t>Sharing Rules:</w:t>
      </w:r>
      <w:r w:rsidRPr="00F3310F">
        <w:rPr>
          <w:lang w:val="en-IN"/>
        </w:rPr>
        <w:t xml:space="preserve"> Set up for record-level access between these roles. For example:</w:t>
      </w:r>
    </w:p>
    <w:p w14:paraId="7A7AEB58" w14:textId="77777777" w:rsidR="00F3310F" w:rsidRPr="00F3310F" w:rsidRDefault="00F3310F" w:rsidP="00F3310F">
      <w:pPr>
        <w:numPr>
          <w:ilvl w:val="1"/>
          <w:numId w:val="26"/>
        </w:numPr>
        <w:rPr>
          <w:lang w:val="en-IN"/>
        </w:rPr>
      </w:pPr>
      <w:r w:rsidRPr="00F3310F">
        <w:rPr>
          <w:lang w:val="en-IN"/>
        </w:rPr>
        <w:t>CEO → Sales Rep (Read Recycled Products)</w:t>
      </w:r>
    </w:p>
    <w:p w14:paraId="58A390D1" w14:textId="77777777" w:rsidR="00F3310F" w:rsidRPr="00F3310F" w:rsidRDefault="00F3310F" w:rsidP="00F3310F">
      <w:pPr>
        <w:numPr>
          <w:ilvl w:val="1"/>
          <w:numId w:val="26"/>
        </w:numPr>
        <w:rPr>
          <w:lang w:val="en-IN"/>
        </w:rPr>
      </w:pPr>
      <w:r w:rsidRPr="00F3310F">
        <w:rPr>
          <w:lang w:val="en-IN"/>
        </w:rPr>
        <w:t>Sales Rep → Warehouse Supervisor (Read Restock Requests)</w:t>
      </w:r>
    </w:p>
    <w:p w14:paraId="15F799E4" w14:textId="77777777" w:rsidR="00F3310F" w:rsidRPr="00F3310F" w:rsidRDefault="00F3310F" w:rsidP="00F3310F">
      <w:pPr>
        <w:numPr>
          <w:ilvl w:val="0"/>
          <w:numId w:val="26"/>
        </w:numPr>
        <w:rPr>
          <w:lang w:val="en-IN"/>
        </w:rPr>
      </w:pPr>
      <w:r w:rsidRPr="00F3310F">
        <w:rPr>
          <w:b/>
          <w:bCs/>
          <w:lang w:val="en-IN"/>
        </w:rPr>
        <w:t>Permission Sets</w:t>
      </w:r>
      <w:r w:rsidRPr="00F3310F">
        <w:rPr>
          <w:lang w:val="en-IN"/>
        </w:rPr>
        <w:t xml:space="preserve"> were used to grant additional access temporarily for testing users beyond profile-level access, ensuring flexibility in permission management.</w:t>
      </w:r>
    </w:p>
    <w:p w14:paraId="56D76BE3" w14:textId="77777777" w:rsidR="00F3310F" w:rsidRPr="00F3310F" w:rsidRDefault="00F3310F" w:rsidP="00F3310F">
      <w:pPr>
        <w:rPr>
          <w:b/>
          <w:bCs/>
          <w:lang w:val="en-IN"/>
        </w:rPr>
      </w:pPr>
      <w:r w:rsidRPr="00F3310F">
        <w:rPr>
          <w:b/>
          <w:bCs/>
          <w:lang w:val="en-IN"/>
        </w:rPr>
        <w:t>Creation of Test Classes:</w:t>
      </w:r>
    </w:p>
    <w:p w14:paraId="2152B5D0" w14:textId="77777777" w:rsidR="00F3310F" w:rsidRPr="00F3310F" w:rsidRDefault="00F3310F" w:rsidP="00F3310F">
      <w:pPr>
        <w:numPr>
          <w:ilvl w:val="0"/>
          <w:numId w:val="27"/>
        </w:numPr>
        <w:rPr>
          <w:lang w:val="en-IN"/>
        </w:rPr>
      </w:pPr>
      <w:r w:rsidRPr="00F3310F">
        <w:rPr>
          <w:lang w:val="en-IN"/>
        </w:rPr>
        <w:t xml:space="preserve">Apex class </w:t>
      </w:r>
      <w:proofErr w:type="spellStart"/>
      <w:r w:rsidRPr="00F3310F">
        <w:rPr>
          <w:lang w:val="en-IN"/>
        </w:rPr>
        <w:t>InventoryManagerTest</w:t>
      </w:r>
      <w:proofErr w:type="spellEnd"/>
      <w:r w:rsidRPr="00F3310F">
        <w:rPr>
          <w:lang w:val="en-IN"/>
        </w:rPr>
        <w:t xml:space="preserve"> was written to test the business logic defined in </w:t>
      </w:r>
      <w:proofErr w:type="spellStart"/>
      <w:r w:rsidRPr="00F3310F">
        <w:rPr>
          <w:lang w:val="en-IN"/>
        </w:rPr>
        <w:t>InventoryManager</w:t>
      </w:r>
      <w:proofErr w:type="spellEnd"/>
      <w:r w:rsidRPr="00F3310F">
        <w:rPr>
          <w:lang w:val="en-IN"/>
        </w:rPr>
        <w:t>.</w:t>
      </w:r>
    </w:p>
    <w:p w14:paraId="7D15B7F0" w14:textId="77777777" w:rsidR="00F3310F" w:rsidRPr="00F3310F" w:rsidRDefault="00F3310F" w:rsidP="00F3310F">
      <w:pPr>
        <w:numPr>
          <w:ilvl w:val="0"/>
          <w:numId w:val="27"/>
        </w:numPr>
        <w:rPr>
          <w:lang w:val="en-IN"/>
        </w:rPr>
      </w:pPr>
      <w:r w:rsidRPr="00F3310F">
        <w:rPr>
          <w:lang w:val="en-IN"/>
        </w:rPr>
        <w:t>It validated:</w:t>
      </w:r>
    </w:p>
    <w:p w14:paraId="453E680D" w14:textId="77777777" w:rsidR="00F3310F" w:rsidRPr="00F3310F" w:rsidRDefault="00F3310F" w:rsidP="00F3310F">
      <w:pPr>
        <w:numPr>
          <w:ilvl w:val="1"/>
          <w:numId w:val="27"/>
        </w:numPr>
        <w:rPr>
          <w:lang w:val="en-IN"/>
        </w:rPr>
      </w:pPr>
      <w:r w:rsidRPr="00F3310F">
        <w:rPr>
          <w:lang w:val="en-IN"/>
        </w:rPr>
        <w:t>Stock deduction after order</w:t>
      </w:r>
    </w:p>
    <w:p w14:paraId="062A89ED" w14:textId="77777777" w:rsidR="00F3310F" w:rsidRPr="00F3310F" w:rsidRDefault="00F3310F" w:rsidP="00F3310F">
      <w:pPr>
        <w:numPr>
          <w:ilvl w:val="1"/>
          <w:numId w:val="27"/>
        </w:numPr>
        <w:rPr>
          <w:lang w:val="en-IN"/>
        </w:rPr>
      </w:pPr>
      <w:r w:rsidRPr="00F3310F">
        <w:rPr>
          <w:lang w:val="en-IN"/>
        </w:rPr>
        <w:t>Restock request creation</w:t>
      </w:r>
    </w:p>
    <w:p w14:paraId="28F9FC5A" w14:textId="77777777" w:rsidR="00F3310F" w:rsidRPr="00F3310F" w:rsidRDefault="00F3310F" w:rsidP="00F3310F">
      <w:pPr>
        <w:numPr>
          <w:ilvl w:val="1"/>
          <w:numId w:val="27"/>
        </w:numPr>
        <w:rPr>
          <w:lang w:val="en-IN"/>
        </w:rPr>
      </w:pPr>
      <w:r w:rsidRPr="00F3310F">
        <w:rPr>
          <w:lang w:val="en-IN"/>
        </w:rPr>
        <w:t>Stock addition after approval</w:t>
      </w:r>
    </w:p>
    <w:p w14:paraId="1952C577" w14:textId="77777777" w:rsidR="00F3310F" w:rsidRPr="00F3310F" w:rsidRDefault="00F3310F" w:rsidP="00F3310F">
      <w:pPr>
        <w:numPr>
          <w:ilvl w:val="0"/>
          <w:numId w:val="27"/>
        </w:numPr>
        <w:rPr>
          <w:lang w:val="en-IN"/>
        </w:rPr>
      </w:pPr>
      <w:r w:rsidRPr="00F3310F">
        <w:rPr>
          <w:lang w:val="en-IN"/>
        </w:rPr>
        <w:lastRenderedPageBreak/>
        <w:t xml:space="preserve">The test class achieved </w:t>
      </w:r>
      <w:r w:rsidRPr="00F3310F">
        <w:rPr>
          <w:b/>
          <w:bCs/>
          <w:lang w:val="en-IN"/>
        </w:rPr>
        <w:t>100% code coverage</w:t>
      </w:r>
      <w:r w:rsidRPr="00F3310F">
        <w:rPr>
          <w:lang w:val="en-IN"/>
        </w:rPr>
        <w:t>, confirming that all scenarios are handled and that the triggers and methods behave as expected.</w:t>
      </w:r>
    </w:p>
    <w:p w14:paraId="176E259F" w14:textId="77777777" w:rsidR="00F3310F" w:rsidRPr="00F3310F" w:rsidRDefault="00F3310F" w:rsidP="00F3310F">
      <w:pPr>
        <w:rPr>
          <w:b/>
          <w:bCs/>
          <w:lang w:val="en-IN"/>
        </w:rPr>
      </w:pPr>
      <w:r w:rsidRPr="00F3310F">
        <w:rPr>
          <w:b/>
          <w:bCs/>
          <w:lang w:val="en-IN"/>
        </w:rPr>
        <w:t>Preparation of Test Cases:</w:t>
      </w:r>
    </w:p>
    <w:p w14:paraId="77A611DC" w14:textId="77777777" w:rsidR="00F3310F" w:rsidRPr="00F3310F" w:rsidRDefault="00F3310F" w:rsidP="00F3310F">
      <w:pPr>
        <w:rPr>
          <w:lang w:val="en-IN"/>
        </w:rPr>
      </w:pPr>
      <w:r w:rsidRPr="00F3310F">
        <w:rPr>
          <w:lang w:val="en-IN"/>
        </w:rPr>
        <w:t xml:space="preserve">For each Salesforce feature, detailed test cases were prepared with </w:t>
      </w:r>
      <w:r w:rsidRPr="00F3310F">
        <w:rPr>
          <w:b/>
          <w:bCs/>
          <w:lang w:val="en-IN"/>
        </w:rPr>
        <w:t>inputs</w:t>
      </w:r>
      <w:r w:rsidRPr="00F3310F">
        <w:rPr>
          <w:lang w:val="en-IN"/>
        </w:rPr>
        <w:t xml:space="preserve">, </w:t>
      </w:r>
      <w:r w:rsidRPr="00F3310F">
        <w:rPr>
          <w:b/>
          <w:bCs/>
          <w:lang w:val="en-IN"/>
        </w:rPr>
        <w:t>expected outputs</w:t>
      </w:r>
      <w:r w:rsidRPr="00F3310F">
        <w:rPr>
          <w:lang w:val="en-IN"/>
        </w:rPr>
        <w:t xml:space="preserve">, and </w:t>
      </w:r>
      <w:r w:rsidRPr="00F3310F">
        <w:rPr>
          <w:b/>
          <w:bCs/>
          <w:lang w:val="en-IN"/>
        </w:rPr>
        <w:t>screenshots</w:t>
      </w:r>
      <w:r w:rsidRPr="00F3310F">
        <w:rPr>
          <w:lang w:val="en-IN"/>
        </w:rPr>
        <w:t>. Here are the highlights:</w:t>
      </w:r>
    </w:p>
    <w:tbl>
      <w:tblPr>
        <w:tblStyle w:val="PlainTable1"/>
        <w:tblW w:w="0" w:type="auto"/>
        <w:tblLook w:val="04A0" w:firstRow="1" w:lastRow="0" w:firstColumn="1" w:lastColumn="0" w:noHBand="0" w:noVBand="1"/>
      </w:tblPr>
      <w:tblGrid>
        <w:gridCol w:w="2296"/>
        <w:gridCol w:w="2744"/>
        <w:gridCol w:w="3590"/>
      </w:tblGrid>
      <w:tr w:rsidR="00F3310F" w:rsidRPr="00F3310F" w14:paraId="4EB43BB2" w14:textId="77777777" w:rsidTr="00F33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08219A" w14:textId="77777777" w:rsidR="00F3310F" w:rsidRPr="00F3310F" w:rsidRDefault="00F3310F" w:rsidP="00F3310F">
            <w:pPr>
              <w:spacing w:after="200" w:line="276" w:lineRule="auto"/>
              <w:rPr>
                <w:lang w:val="en-IN"/>
              </w:rPr>
            </w:pPr>
            <w:r w:rsidRPr="00F3310F">
              <w:rPr>
                <w:lang w:val="en-IN"/>
              </w:rPr>
              <w:t>Feature</w:t>
            </w:r>
          </w:p>
        </w:tc>
        <w:tc>
          <w:tcPr>
            <w:tcW w:w="0" w:type="auto"/>
            <w:hideMark/>
          </w:tcPr>
          <w:p w14:paraId="07FDF461" w14:textId="77777777" w:rsidR="00F3310F" w:rsidRPr="00F3310F" w:rsidRDefault="00F3310F" w:rsidP="00F3310F">
            <w:pPr>
              <w:spacing w:after="200" w:line="276" w:lineRule="auto"/>
              <w:cnfStyle w:val="100000000000" w:firstRow="1" w:lastRow="0" w:firstColumn="0" w:lastColumn="0" w:oddVBand="0" w:evenVBand="0" w:oddHBand="0" w:evenHBand="0" w:firstRowFirstColumn="0" w:firstRowLastColumn="0" w:lastRowFirstColumn="0" w:lastRowLastColumn="0"/>
              <w:rPr>
                <w:lang w:val="en-IN"/>
              </w:rPr>
            </w:pPr>
            <w:r w:rsidRPr="00F3310F">
              <w:rPr>
                <w:lang w:val="en-IN"/>
              </w:rPr>
              <w:t>Test Case</w:t>
            </w:r>
          </w:p>
        </w:tc>
        <w:tc>
          <w:tcPr>
            <w:tcW w:w="0" w:type="auto"/>
            <w:hideMark/>
          </w:tcPr>
          <w:p w14:paraId="3494E224" w14:textId="77777777" w:rsidR="00F3310F" w:rsidRPr="00F3310F" w:rsidRDefault="00F3310F" w:rsidP="00F3310F">
            <w:pPr>
              <w:spacing w:after="200" w:line="276" w:lineRule="auto"/>
              <w:cnfStyle w:val="100000000000" w:firstRow="1" w:lastRow="0" w:firstColumn="0" w:lastColumn="0" w:oddVBand="0" w:evenVBand="0" w:oddHBand="0" w:evenHBand="0" w:firstRowFirstColumn="0" w:firstRowLastColumn="0" w:lastRowFirstColumn="0" w:lastRowLastColumn="0"/>
              <w:rPr>
                <w:lang w:val="en-IN"/>
              </w:rPr>
            </w:pPr>
            <w:r w:rsidRPr="00F3310F">
              <w:rPr>
                <w:lang w:val="en-IN"/>
              </w:rPr>
              <w:t>Expected Output</w:t>
            </w:r>
          </w:p>
        </w:tc>
      </w:tr>
      <w:tr w:rsidR="00F3310F" w:rsidRPr="00F3310F" w14:paraId="73323983" w14:textId="77777777" w:rsidTr="00F3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62F37A" w14:textId="77777777" w:rsidR="00F3310F" w:rsidRPr="00F3310F" w:rsidRDefault="00F3310F" w:rsidP="00F3310F">
            <w:pPr>
              <w:spacing w:after="200" w:line="276" w:lineRule="auto"/>
              <w:rPr>
                <w:lang w:val="en-IN"/>
              </w:rPr>
            </w:pPr>
            <w:r w:rsidRPr="00F3310F">
              <w:rPr>
                <w:lang w:val="en-IN"/>
              </w:rPr>
              <w:t>Booking (Order) Creation</w:t>
            </w:r>
          </w:p>
        </w:tc>
        <w:tc>
          <w:tcPr>
            <w:tcW w:w="0" w:type="auto"/>
            <w:hideMark/>
          </w:tcPr>
          <w:p w14:paraId="36238B07" w14:textId="77777777" w:rsidR="00F3310F" w:rsidRPr="00F3310F" w:rsidRDefault="00F3310F" w:rsidP="00F3310F">
            <w:pPr>
              <w:spacing w:after="200" w:line="276" w:lineRule="auto"/>
              <w:cnfStyle w:val="000000100000" w:firstRow="0" w:lastRow="0" w:firstColumn="0" w:lastColumn="0" w:oddVBand="0" w:evenVBand="0" w:oddHBand="1" w:evenHBand="0" w:firstRowFirstColumn="0" w:firstRowLastColumn="0" w:lastRowFirstColumn="0" w:lastRowLastColumn="0"/>
              <w:rPr>
                <w:lang w:val="en-IN"/>
              </w:rPr>
            </w:pPr>
            <w:r w:rsidRPr="00F3310F">
              <w:rPr>
                <w:lang w:val="en-IN"/>
              </w:rPr>
              <w:t>Input a quantity &gt; available stock</w:t>
            </w:r>
          </w:p>
        </w:tc>
        <w:tc>
          <w:tcPr>
            <w:tcW w:w="0" w:type="auto"/>
            <w:hideMark/>
          </w:tcPr>
          <w:p w14:paraId="0C996131" w14:textId="77777777" w:rsidR="00F3310F" w:rsidRPr="00F3310F" w:rsidRDefault="00F3310F" w:rsidP="00F3310F">
            <w:pPr>
              <w:spacing w:after="200" w:line="276" w:lineRule="auto"/>
              <w:cnfStyle w:val="000000100000" w:firstRow="0" w:lastRow="0" w:firstColumn="0" w:lastColumn="0" w:oddVBand="0" w:evenVBand="0" w:oddHBand="1" w:evenHBand="0" w:firstRowFirstColumn="0" w:firstRowLastColumn="0" w:lastRowFirstColumn="0" w:lastRowLastColumn="0"/>
              <w:rPr>
                <w:lang w:val="en-IN"/>
              </w:rPr>
            </w:pPr>
            <w:r w:rsidRPr="00F3310F">
              <w:rPr>
                <w:lang w:val="en-IN"/>
              </w:rPr>
              <w:t>Restock Request auto-created; Product stock reduced</w:t>
            </w:r>
          </w:p>
        </w:tc>
      </w:tr>
      <w:tr w:rsidR="00F3310F" w:rsidRPr="00F3310F" w14:paraId="10568FDD" w14:textId="77777777" w:rsidTr="00F3310F">
        <w:tc>
          <w:tcPr>
            <w:cnfStyle w:val="001000000000" w:firstRow="0" w:lastRow="0" w:firstColumn="1" w:lastColumn="0" w:oddVBand="0" w:evenVBand="0" w:oddHBand="0" w:evenHBand="0" w:firstRowFirstColumn="0" w:firstRowLastColumn="0" w:lastRowFirstColumn="0" w:lastRowLastColumn="0"/>
            <w:tcW w:w="0" w:type="auto"/>
            <w:hideMark/>
          </w:tcPr>
          <w:p w14:paraId="68D556F1" w14:textId="77777777" w:rsidR="00F3310F" w:rsidRPr="00F3310F" w:rsidRDefault="00F3310F" w:rsidP="00F3310F">
            <w:pPr>
              <w:spacing w:after="200" w:line="276" w:lineRule="auto"/>
              <w:rPr>
                <w:lang w:val="en-IN"/>
              </w:rPr>
            </w:pPr>
            <w:r w:rsidRPr="00F3310F">
              <w:rPr>
                <w:lang w:val="en-IN"/>
              </w:rPr>
              <w:t>Approval Process</w:t>
            </w:r>
          </w:p>
        </w:tc>
        <w:tc>
          <w:tcPr>
            <w:tcW w:w="0" w:type="auto"/>
            <w:hideMark/>
          </w:tcPr>
          <w:p w14:paraId="5B753B3C" w14:textId="77777777" w:rsidR="00F3310F" w:rsidRPr="00F3310F" w:rsidRDefault="00F3310F" w:rsidP="00F3310F">
            <w:pPr>
              <w:spacing w:after="200" w:line="276" w:lineRule="auto"/>
              <w:cnfStyle w:val="000000000000" w:firstRow="0" w:lastRow="0" w:firstColumn="0" w:lastColumn="0" w:oddVBand="0" w:evenVBand="0" w:oddHBand="0" w:evenHBand="0" w:firstRowFirstColumn="0" w:firstRowLastColumn="0" w:lastRowFirstColumn="0" w:lastRowLastColumn="0"/>
              <w:rPr>
                <w:lang w:val="en-IN"/>
              </w:rPr>
            </w:pPr>
            <w:r w:rsidRPr="00F3310F">
              <w:rPr>
                <w:lang w:val="en-IN"/>
              </w:rPr>
              <w:t>Approve Restock Request</w:t>
            </w:r>
          </w:p>
        </w:tc>
        <w:tc>
          <w:tcPr>
            <w:tcW w:w="0" w:type="auto"/>
            <w:hideMark/>
          </w:tcPr>
          <w:p w14:paraId="3B6E44EA" w14:textId="77777777" w:rsidR="00F3310F" w:rsidRPr="00F3310F" w:rsidRDefault="00F3310F" w:rsidP="00F3310F">
            <w:pPr>
              <w:spacing w:after="200" w:line="276" w:lineRule="auto"/>
              <w:cnfStyle w:val="000000000000" w:firstRow="0" w:lastRow="0" w:firstColumn="0" w:lastColumn="0" w:oddVBand="0" w:evenVBand="0" w:oddHBand="0" w:evenHBand="0" w:firstRowFirstColumn="0" w:firstRowLastColumn="0" w:lastRowFirstColumn="0" w:lastRowLastColumn="0"/>
              <w:rPr>
                <w:lang w:val="en-IN"/>
              </w:rPr>
            </w:pPr>
            <w:r w:rsidRPr="00F3310F">
              <w:rPr>
                <w:lang w:val="en-IN"/>
              </w:rPr>
              <w:t>Product stock auto-updated</w:t>
            </w:r>
          </w:p>
        </w:tc>
      </w:tr>
      <w:tr w:rsidR="00F3310F" w:rsidRPr="00F3310F" w14:paraId="42ED0B0F" w14:textId="77777777" w:rsidTr="00F3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D9D65E" w14:textId="77777777" w:rsidR="00F3310F" w:rsidRPr="00F3310F" w:rsidRDefault="00F3310F" w:rsidP="00F3310F">
            <w:pPr>
              <w:spacing w:after="200" w:line="276" w:lineRule="auto"/>
              <w:rPr>
                <w:lang w:val="en-IN"/>
              </w:rPr>
            </w:pPr>
            <w:r w:rsidRPr="00F3310F">
              <w:rPr>
                <w:lang w:val="en-IN"/>
              </w:rPr>
              <w:t>Automatic Task Creation (Flow)</w:t>
            </w:r>
          </w:p>
        </w:tc>
        <w:tc>
          <w:tcPr>
            <w:tcW w:w="0" w:type="auto"/>
            <w:hideMark/>
          </w:tcPr>
          <w:p w14:paraId="3701C01F" w14:textId="77777777" w:rsidR="00F3310F" w:rsidRPr="00F3310F" w:rsidRDefault="00F3310F" w:rsidP="00F3310F">
            <w:pPr>
              <w:spacing w:after="200" w:line="276" w:lineRule="auto"/>
              <w:cnfStyle w:val="000000100000" w:firstRow="0" w:lastRow="0" w:firstColumn="0" w:lastColumn="0" w:oddVBand="0" w:evenVBand="0" w:oddHBand="1" w:evenHBand="0" w:firstRowFirstColumn="0" w:firstRowLastColumn="0" w:lastRowFirstColumn="0" w:lastRowLastColumn="0"/>
              <w:rPr>
                <w:lang w:val="en-IN"/>
              </w:rPr>
            </w:pPr>
            <w:r w:rsidRPr="00F3310F">
              <w:rPr>
                <w:lang w:val="en-IN"/>
              </w:rPr>
              <w:t>Lower product stock below threshold</w:t>
            </w:r>
          </w:p>
        </w:tc>
        <w:tc>
          <w:tcPr>
            <w:tcW w:w="0" w:type="auto"/>
            <w:hideMark/>
          </w:tcPr>
          <w:p w14:paraId="59343549" w14:textId="77777777" w:rsidR="00F3310F" w:rsidRPr="00F3310F" w:rsidRDefault="00F3310F" w:rsidP="00F3310F">
            <w:pPr>
              <w:spacing w:after="200" w:line="276" w:lineRule="auto"/>
              <w:cnfStyle w:val="000000100000" w:firstRow="0" w:lastRow="0" w:firstColumn="0" w:lastColumn="0" w:oddVBand="0" w:evenVBand="0" w:oddHBand="1" w:evenHBand="0" w:firstRowFirstColumn="0" w:firstRowLastColumn="0" w:lastRowFirstColumn="0" w:lastRowLastColumn="0"/>
              <w:rPr>
                <w:lang w:val="en-IN"/>
              </w:rPr>
            </w:pPr>
            <w:r w:rsidRPr="00F3310F">
              <w:rPr>
                <w:lang w:val="en-IN"/>
              </w:rPr>
              <w:t>Task created for record owner with subject: "Stock Low - Fill ASAP"</w:t>
            </w:r>
          </w:p>
        </w:tc>
      </w:tr>
      <w:tr w:rsidR="00F3310F" w:rsidRPr="00F3310F" w14:paraId="42693B55" w14:textId="77777777" w:rsidTr="00F3310F">
        <w:tc>
          <w:tcPr>
            <w:cnfStyle w:val="001000000000" w:firstRow="0" w:lastRow="0" w:firstColumn="1" w:lastColumn="0" w:oddVBand="0" w:evenVBand="0" w:oddHBand="0" w:evenHBand="0" w:firstRowFirstColumn="0" w:firstRowLastColumn="0" w:lastRowFirstColumn="0" w:lastRowLastColumn="0"/>
            <w:tcW w:w="0" w:type="auto"/>
            <w:hideMark/>
          </w:tcPr>
          <w:p w14:paraId="1ACE1A9D" w14:textId="77777777" w:rsidR="00F3310F" w:rsidRPr="00F3310F" w:rsidRDefault="00F3310F" w:rsidP="00F3310F">
            <w:pPr>
              <w:spacing w:after="200" w:line="276" w:lineRule="auto"/>
              <w:rPr>
                <w:lang w:val="en-IN"/>
              </w:rPr>
            </w:pPr>
            <w:r w:rsidRPr="00F3310F">
              <w:rPr>
                <w:lang w:val="en-IN"/>
              </w:rPr>
              <w:t>Triggers</w:t>
            </w:r>
          </w:p>
        </w:tc>
        <w:tc>
          <w:tcPr>
            <w:tcW w:w="0" w:type="auto"/>
            <w:hideMark/>
          </w:tcPr>
          <w:p w14:paraId="6FDFBC8B" w14:textId="77777777" w:rsidR="00F3310F" w:rsidRPr="00F3310F" w:rsidRDefault="00F3310F" w:rsidP="00F3310F">
            <w:pPr>
              <w:spacing w:after="200" w:line="276" w:lineRule="auto"/>
              <w:cnfStyle w:val="000000000000" w:firstRow="0" w:lastRow="0" w:firstColumn="0" w:lastColumn="0" w:oddVBand="0" w:evenVBand="0" w:oddHBand="0" w:evenHBand="0" w:firstRowFirstColumn="0" w:firstRowLastColumn="0" w:lastRowFirstColumn="0" w:lastRowLastColumn="0"/>
              <w:rPr>
                <w:lang w:val="en-IN"/>
              </w:rPr>
            </w:pPr>
            <w:r w:rsidRPr="00F3310F">
              <w:rPr>
                <w:lang w:val="en-IN"/>
              </w:rPr>
              <w:t>Create Order / Approve Restock</w:t>
            </w:r>
          </w:p>
        </w:tc>
        <w:tc>
          <w:tcPr>
            <w:tcW w:w="0" w:type="auto"/>
            <w:hideMark/>
          </w:tcPr>
          <w:p w14:paraId="75511395" w14:textId="77777777" w:rsidR="00F3310F" w:rsidRPr="00F3310F" w:rsidRDefault="00F3310F" w:rsidP="00F3310F">
            <w:pPr>
              <w:spacing w:after="200" w:line="276" w:lineRule="auto"/>
              <w:cnfStyle w:val="000000000000" w:firstRow="0" w:lastRow="0" w:firstColumn="0" w:lastColumn="0" w:oddVBand="0" w:evenVBand="0" w:oddHBand="0" w:evenHBand="0" w:firstRowFirstColumn="0" w:firstRowLastColumn="0" w:lastRowFirstColumn="0" w:lastRowLastColumn="0"/>
              <w:rPr>
                <w:lang w:val="en-IN"/>
              </w:rPr>
            </w:pPr>
            <w:r w:rsidRPr="00F3310F">
              <w:rPr>
                <w:lang w:val="en-IN"/>
              </w:rPr>
              <w:t>Triggers fire and update logic executes correctly</w:t>
            </w:r>
          </w:p>
        </w:tc>
      </w:tr>
      <w:tr w:rsidR="00F3310F" w:rsidRPr="00F3310F" w14:paraId="3F89424C" w14:textId="77777777" w:rsidTr="00F3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15FDA0" w14:textId="77777777" w:rsidR="00F3310F" w:rsidRPr="00F3310F" w:rsidRDefault="00F3310F" w:rsidP="00F3310F">
            <w:pPr>
              <w:spacing w:after="200" w:line="276" w:lineRule="auto"/>
              <w:rPr>
                <w:lang w:val="en-IN"/>
              </w:rPr>
            </w:pPr>
            <w:r w:rsidRPr="00F3310F">
              <w:rPr>
                <w:lang w:val="en-IN"/>
              </w:rPr>
              <w:t>Validation Rules</w:t>
            </w:r>
          </w:p>
        </w:tc>
        <w:tc>
          <w:tcPr>
            <w:tcW w:w="0" w:type="auto"/>
            <w:hideMark/>
          </w:tcPr>
          <w:p w14:paraId="18AFC37C" w14:textId="77777777" w:rsidR="00F3310F" w:rsidRPr="00F3310F" w:rsidRDefault="00F3310F" w:rsidP="00F3310F">
            <w:pPr>
              <w:spacing w:after="200" w:line="276" w:lineRule="auto"/>
              <w:cnfStyle w:val="000000100000" w:firstRow="0" w:lastRow="0" w:firstColumn="0" w:lastColumn="0" w:oddVBand="0" w:evenVBand="0" w:oddHBand="1" w:evenHBand="0" w:firstRowFirstColumn="0" w:firstRowLastColumn="0" w:lastRowFirstColumn="0" w:lastRowLastColumn="0"/>
              <w:rPr>
                <w:lang w:val="en-IN"/>
              </w:rPr>
            </w:pPr>
            <w:r w:rsidRPr="00F3310F">
              <w:rPr>
                <w:lang w:val="en-IN"/>
              </w:rPr>
              <w:t>Set quantity = 0 or collection date in future</w:t>
            </w:r>
          </w:p>
        </w:tc>
        <w:tc>
          <w:tcPr>
            <w:tcW w:w="0" w:type="auto"/>
            <w:hideMark/>
          </w:tcPr>
          <w:p w14:paraId="29EB3627" w14:textId="77777777" w:rsidR="00F3310F" w:rsidRPr="00F3310F" w:rsidRDefault="00F3310F" w:rsidP="00F3310F">
            <w:pPr>
              <w:spacing w:after="200" w:line="276" w:lineRule="auto"/>
              <w:cnfStyle w:val="000000100000" w:firstRow="0" w:lastRow="0" w:firstColumn="0" w:lastColumn="0" w:oddVBand="0" w:evenVBand="0" w:oddHBand="1" w:evenHBand="0" w:firstRowFirstColumn="0" w:firstRowLastColumn="0" w:lastRowFirstColumn="0" w:lastRowLastColumn="0"/>
              <w:rPr>
                <w:lang w:val="en-IN"/>
              </w:rPr>
            </w:pPr>
            <w:r w:rsidRPr="00F3310F">
              <w:rPr>
                <w:lang w:val="en-IN"/>
              </w:rPr>
              <w:t>Error message displayed; record blocked</w:t>
            </w:r>
          </w:p>
        </w:tc>
      </w:tr>
      <w:tr w:rsidR="00F3310F" w:rsidRPr="00F3310F" w14:paraId="32E579E1" w14:textId="77777777" w:rsidTr="00F3310F">
        <w:tc>
          <w:tcPr>
            <w:cnfStyle w:val="001000000000" w:firstRow="0" w:lastRow="0" w:firstColumn="1" w:lastColumn="0" w:oddVBand="0" w:evenVBand="0" w:oddHBand="0" w:evenHBand="0" w:firstRowFirstColumn="0" w:firstRowLastColumn="0" w:lastRowFirstColumn="0" w:lastRowLastColumn="0"/>
            <w:tcW w:w="0" w:type="auto"/>
            <w:hideMark/>
          </w:tcPr>
          <w:p w14:paraId="0FC12611" w14:textId="77777777" w:rsidR="00F3310F" w:rsidRPr="00F3310F" w:rsidRDefault="00F3310F" w:rsidP="00F3310F">
            <w:pPr>
              <w:spacing w:after="200" w:line="276" w:lineRule="auto"/>
              <w:rPr>
                <w:lang w:val="en-IN"/>
              </w:rPr>
            </w:pPr>
            <w:r w:rsidRPr="00F3310F">
              <w:rPr>
                <w:lang w:val="en-IN"/>
              </w:rPr>
              <w:t>Sharing Rules</w:t>
            </w:r>
          </w:p>
        </w:tc>
        <w:tc>
          <w:tcPr>
            <w:tcW w:w="0" w:type="auto"/>
            <w:hideMark/>
          </w:tcPr>
          <w:p w14:paraId="7FDE2673" w14:textId="77777777" w:rsidR="00F3310F" w:rsidRPr="00F3310F" w:rsidRDefault="00F3310F" w:rsidP="00F3310F">
            <w:pPr>
              <w:spacing w:after="200" w:line="276" w:lineRule="auto"/>
              <w:cnfStyle w:val="000000000000" w:firstRow="0" w:lastRow="0" w:firstColumn="0" w:lastColumn="0" w:oddVBand="0" w:evenVBand="0" w:oddHBand="0" w:evenHBand="0" w:firstRowFirstColumn="0" w:firstRowLastColumn="0" w:lastRowFirstColumn="0" w:lastRowLastColumn="0"/>
              <w:rPr>
                <w:lang w:val="en-IN"/>
              </w:rPr>
            </w:pPr>
            <w:r w:rsidRPr="00F3310F">
              <w:rPr>
                <w:lang w:val="en-IN"/>
              </w:rPr>
              <w:t>Login as different roles (Sales Rep, Manager, etc.)</w:t>
            </w:r>
          </w:p>
        </w:tc>
        <w:tc>
          <w:tcPr>
            <w:tcW w:w="0" w:type="auto"/>
            <w:hideMark/>
          </w:tcPr>
          <w:p w14:paraId="08760689" w14:textId="77777777" w:rsidR="00F3310F" w:rsidRPr="00F3310F" w:rsidRDefault="00F3310F" w:rsidP="00F3310F">
            <w:pPr>
              <w:spacing w:after="200" w:line="276" w:lineRule="auto"/>
              <w:cnfStyle w:val="000000000000" w:firstRow="0" w:lastRow="0" w:firstColumn="0" w:lastColumn="0" w:oddVBand="0" w:evenVBand="0" w:oddHBand="0" w:evenHBand="0" w:firstRowFirstColumn="0" w:firstRowLastColumn="0" w:lastRowFirstColumn="0" w:lastRowLastColumn="0"/>
              <w:rPr>
                <w:lang w:val="en-IN"/>
              </w:rPr>
            </w:pPr>
            <w:r w:rsidRPr="00F3310F">
              <w:rPr>
                <w:lang w:val="en-IN"/>
              </w:rPr>
              <w:t>Users only see permitted records and fields</w:t>
            </w:r>
          </w:p>
        </w:tc>
      </w:tr>
      <w:tr w:rsidR="00F3310F" w:rsidRPr="00F3310F" w14:paraId="69D2580C" w14:textId="77777777" w:rsidTr="00F33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818ADA" w14:textId="77777777" w:rsidR="00F3310F" w:rsidRPr="00F3310F" w:rsidRDefault="00F3310F" w:rsidP="00F3310F">
            <w:pPr>
              <w:spacing w:after="200" w:line="276" w:lineRule="auto"/>
              <w:rPr>
                <w:lang w:val="en-IN"/>
              </w:rPr>
            </w:pPr>
            <w:r w:rsidRPr="00F3310F">
              <w:rPr>
                <w:lang w:val="en-IN"/>
              </w:rPr>
              <w:t>Email Notification</w:t>
            </w:r>
          </w:p>
        </w:tc>
        <w:tc>
          <w:tcPr>
            <w:tcW w:w="0" w:type="auto"/>
            <w:hideMark/>
          </w:tcPr>
          <w:p w14:paraId="0CB88612" w14:textId="77777777" w:rsidR="00F3310F" w:rsidRPr="00F3310F" w:rsidRDefault="00F3310F" w:rsidP="00F3310F">
            <w:pPr>
              <w:spacing w:after="200" w:line="276" w:lineRule="auto"/>
              <w:cnfStyle w:val="000000100000" w:firstRow="0" w:lastRow="0" w:firstColumn="0" w:lastColumn="0" w:oddVBand="0" w:evenVBand="0" w:oddHBand="1" w:evenHBand="0" w:firstRowFirstColumn="0" w:firstRowLastColumn="0" w:lastRowFirstColumn="0" w:lastRowLastColumn="0"/>
              <w:rPr>
                <w:lang w:val="en-IN"/>
              </w:rPr>
            </w:pPr>
            <w:r w:rsidRPr="00F3310F">
              <w:rPr>
                <w:lang w:val="en-IN"/>
              </w:rPr>
              <w:t>Approve a restock request</w:t>
            </w:r>
          </w:p>
        </w:tc>
        <w:tc>
          <w:tcPr>
            <w:tcW w:w="0" w:type="auto"/>
            <w:hideMark/>
          </w:tcPr>
          <w:p w14:paraId="1DFC0ED9" w14:textId="77777777" w:rsidR="00F3310F" w:rsidRPr="00F3310F" w:rsidRDefault="00F3310F" w:rsidP="00F3310F">
            <w:pPr>
              <w:spacing w:after="200" w:line="276" w:lineRule="auto"/>
              <w:cnfStyle w:val="000000100000" w:firstRow="0" w:lastRow="0" w:firstColumn="0" w:lastColumn="0" w:oddVBand="0" w:evenVBand="0" w:oddHBand="1" w:evenHBand="0" w:firstRowFirstColumn="0" w:firstRowLastColumn="0" w:lastRowFirstColumn="0" w:lastRowLastColumn="0"/>
              <w:rPr>
                <w:lang w:val="en-IN"/>
              </w:rPr>
            </w:pPr>
            <w:r w:rsidRPr="00F3310F">
              <w:rPr>
                <w:lang w:val="en-IN"/>
              </w:rPr>
              <w:t>Warehouse Manager receives notification email</w:t>
            </w:r>
          </w:p>
        </w:tc>
      </w:tr>
    </w:tbl>
    <w:p w14:paraId="51417F43" w14:textId="60BA5204" w:rsidR="00795B1B" w:rsidRDefault="00795B1B"/>
    <w:p w14:paraId="58BC08FA" w14:textId="77777777" w:rsidR="00795B1B" w:rsidRDefault="00000000">
      <w:pPr>
        <w:pStyle w:val="Heading1"/>
      </w:pPr>
      <w:r>
        <w:t>Phase 5: Deployment, Documentation &amp; Maintenance</w:t>
      </w:r>
    </w:p>
    <w:p w14:paraId="5A7AA37D" w14:textId="77777777" w:rsidR="00F3310F" w:rsidRPr="00F3310F" w:rsidRDefault="00F3310F" w:rsidP="00F3310F">
      <w:pPr>
        <w:rPr>
          <w:b/>
          <w:bCs/>
          <w:lang w:val="en-IN"/>
        </w:rPr>
      </w:pPr>
      <w:r w:rsidRPr="00F3310F">
        <w:rPr>
          <w:b/>
          <w:bCs/>
          <w:lang w:val="en-IN"/>
        </w:rPr>
        <w:t>Deployment Strategy:</w:t>
      </w:r>
    </w:p>
    <w:p w14:paraId="2DDEEA72" w14:textId="77777777" w:rsidR="00F3310F" w:rsidRPr="00F3310F" w:rsidRDefault="00F3310F" w:rsidP="00F3310F">
      <w:pPr>
        <w:rPr>
          <w:lang w:val="en-IN"/>
        </w:rPr>
      </w:pPr>
      <w:r w:rsidRPr="00F3310F">
        <w:rPr>
          <w:lang w:val="en-IN"/>
        </w:rPr>
        <w:t xml:space="preserve">For deployment, a </w:t>
      </w:r>
      <w:r w:rsidRPr="00F3310F">
        <w:rPr>
          <w:b/>
          <w:bCs/>
          <w:lang w:val="en-IN"/>
        </w:rPr>
        <w:t>manual migration approach</w:t>
      </w:r>
      <w:r w:rsidRPr="00F3310F">
        <w:rPr>
          <w:lang w:val="en-IN"/>
        </w:rPr>
        <w:t xml:space="preserve"> was followed since the project was developed in a single Salesforce Developer Org for demonstration purposes. However, in a real-world multi-org environment, deployment would typically be handled using:</w:t>
      </w:r>
    </w:p>
    <w:p w14:paraId="5BD4F0CD" w14:textId="77777777" w:rsidR="00F3310F" w:rsidRPr="00F3310F" w:rsidRDefault="00F3310F" w:rsidP="00F3310F">
      <w:pPr>
        <w:numPr>
          <w:ilvl w:val="0"/>
          <w:numId w:val="29"/>
        </w:numPr>
        <w:rPr>
          <w:lang w:val="en-IN"/>
        </w:rPr>
      </w:pPr>
      <w:r w:rsidRPr="00F3310F">
        <w:rPr>
          <w:b/>
          <w:bCs/>
          <w:lang w:val="en-IN"/>
        </w:rPr>
        <w:t>Change Sets</w:t>
      </w:r>
      <w:r w:rsidRPr="00F3310F">
        <w:rPr>
          <w:lang w:val="en-IN"/>
        </w:rPr>
        <w:t xml:space="preserve"> (for deploying from Sandbox to Production)</w:t>
      </w:r>
    </w:p>
    <w:p w14:paraId="1326DD10" w14:textId="00E73342" w:rsidR="00F3310F" w:rsidRPr="00F3310F" w:rsidRDefault="00F3310F" w:rsidP="00F3310F">
      <w:pPr>
        <w:numPr>
          <w:ilvl w:val="0"/>
          <w:numId w:val="29"/>
        </w:numPr>
        <w:rPr>
          <w:lang w:val="en-IN"/>
        </w:rPr>
      </w:pPr>
      <w:r w:rsidRPr="00F3310F">
        <w:rPr>
          <w:b/>
          <w:bCs/>
          <w:lang w:val="en-IN"/>
        </w:rPr>
        <w:t>Salesforce CLI</w:t>
      </w:r>
      <w:r w:rsidRPr="00F3310F">
        <w:rPr>
          <w:lang w:val="en-IN"/>
        </w:rPr>
        <w:t xml:space="preserve"> (for larger or automated deployments)</w:t>
      </w:r>
    </w:p>
    <w:p w14:paraId="54FB7A90" w14:textId="77777777" w:rsidR="00F3310F" w:rsidRPr="00F3310F" w:rsidRDefault="00F3310F" w:rsidP="00F3310F">
      <w:pPr>
        <w:numPr>
          <w:ilvl w:val="0"/>
          <w:numId w:val="29"/>
        </w:numPr>
        <w:rPr>
          <w:lang w:val="en-IN"/>
        </w:rPr>
      </w:pPr>
      <w:r w:rsidRPr="00F3310F">
        <w:rPr>
          <w:b/>
          <w:bCs/>
          <w:lang w:val="en-IN"/>
        </w:rPr>
        <w:t>Version control systems</w:t>
      </w:r>
      <w:r w:rsidRPr="00F3310F">
        <w:rPr>
          <w:lang w:val="en-IN"/>
        </w:rPr>
        <w:t xml:space="preserve"> like Git to track Apex classes, flows, triggers, and metadata</w:t>
      </w:r>
      <w:r w:rsidRPr="00F3310F">
        <w:rPr>
          <w:lang w:val="en-IN"/>
        </w:rPr>
        <w:br/>
        <w:t>All components including custom objects, fields, Apex classes, validation rules, and flows were packaged and verified for readiness before deployment.</w:t>
      </w:r>
    </w:p>
    <w:p w14:paraId="4E99D8A7" w14:textId="77777777" w:rsidR="00F3310F" w:rsidRPr="00F3310F" w:rsidRDefault="00F3310F" w:rsidP="00F3310F">
      <w:pPr>
        <w:rPr>
          <w:b/>
          <w:bCs/>
          <w:lang w:val="en-IN"/>
        </w:rPr>
      </w:pPr>
      <w:r w:rsidRPr="00F3310F">
        <w:rPr>
          <w:b/>
          <w:bCs/>
          <w:lang w:val="en-IN"/>
        </w:rPr>
        <w:lastRenderedPageBreak/>
        <w:t>System Maintenance &amp; Monitoring:</w:t>
      </w:r>
    </w:p>
    <w:p w14:paraId="7F195F8C" w14:textId="77777777" w:rsidR="00F3310F" w:rsidRPr="00F3310F" w:rsidRDefault="00F3310F" w:rsidP="00F3310F">
      <w:pPr>
        <w:rPr>
          <w:lang w:val="en-IN"/>
        </w:rPr>
      </w:pPr>
      <w:r w:rsidRPr="00F3310F">
        <w:rPr>
          <w:lang w:val="en-IN"/>
        </w:rPr>
        <w:t>To ensure the system remains functional and scalable:</w:t>
      </w:r>
    </w:p>
    <w:p w14:paraId="0B7378BF" w14:textId="77777777" w:rsidR="00F3310F" w:rsidRPr="00F3310F" w:rsidRDefault="00F3310F" w:rsidP="00F3310F">
      <w:pPr>
        <w:numPr>
          <w:ilvl w:val="0"/>
          <w:numId w:val="30"/>
        </w:numPr>
        <w:rPr>
          <w:lang w:val="en-IN"/>
        </w:rPr>
      </w:pPr>
      <w:r w:rsidRPr="00F3310F">
        <w:rPr>
          <w:b/>
          <w:bCs/>
          <w:lang w:val="en-IN"/>
        </w:rPr>
        <w:t>Scheduled Flows</w:t>
      </w:r>
      <w:r w:rsidRPr="00F3310F">
        <w:rPr>
          <w:lang w:val="en-IN"/>
        </w:rPr>
        <w:t xml:space="preserve"> and automated tasks are regularly monitored for success/failure from the Flow UI</w:t>
      </w:r>
    </w:p>
    <w:p w14:paraId="67EBE6AA" w14:textId="77777777" w:rsidR="00F3310F" w:rsidRPr="00F3310F" w:rsidRDefault="00F3310F" w:rsidP="00F3310F">
      <w:pPr>
        <w:numPr>
          <w:ilvl w:val="0"/>
          <w:numId w:val="30"/>
        </w:numPr>
        <w:rPr>
          <w:lang w:val="en-IN"/>
        </w:rPr>
      </w:pPr>
      <w:r w:rsidRPr="00F3310F">
        <w:rPr>
          <w:b/>
          <w:bCs/>
          <w:lang w:val="en-IN"/>
        </w:rPr>
        <w:t>Debug Logs</w:t>
      </w:r>
      <w:r w:rsidRPr="00F3310F">
        <w:rPr>
          <w:lang w:val="en-IN"/>
        </w:rPr>
        <w:t xml:space="preserve"> and </w:t>
      </w:r>
      <w:r w:rsidRPr="00F3310F">
        <w:rPr>
          <w:b/>
          <w:bCs/>
          <w:lang w:val="en-IN"/>
        </w:rPr>
        <w:t>Apex Exception Logs</w:t>
      </w:r>
      <w:r w:rsidRPr="00F3310F">
        <w:rPr>
          <w:lang w:val="en-IN"/>
        </w:rPr>
        <w:t xml:space="preserve"> are used for monitoring automation and logic errors</w:t>
      </w:r>
    </w:p>
    <w:p w14:paraId="5FFCF933" w14:textId="77777777" w:rsidR="00F3310F" w:rsidRPr="00F3310F" w:rsidRDefault="00F3310F" w:rsidP="00F3310F">
      <w:pPr>
        <w:numPr>
          <w:ilvl w:val="0"/>
          <w:numId w:val="30"/>
        </w:numPr>
        <w:rPr>
          <w:lang w:val="en-IN"/>
        </w:rPr>
      </w:pPr>
      <w:r w:rsidRPr="00F3310F">
        <w:rPr>
          <w:b/>
          <w:bCs/>
          <w:lang w:val="en-IN"/>
        </w:rPr>
        <w:t>Field History Tracking</w:t>
      </w:r>
      <w:r w:rsidRPr="00F3310F">
        <w:rPr>
          <w:lang w:val="en-IN"/>
        </w:rPr>
        <w:t xml:space="preserve"> supports audit trails on key objects like Recycled Products and Restock Requests</w:t>
      </w:r>
    </w:p>
    <w:p w14:paraId="06F0F385" w14:textId="77777777" w:rsidR="00F3310F" w:rsidRPr="00F3310F" w:rsidRDefault="00F3310F" w:rsidP="00F3310F">
      <w:pPr>
        <w:numPr>
          <w:ilvl w:val="0"/>
          <w:numId w:val="30"/>
        </w:numPr>
        <w:rPr>
          <w:lang w:val="en-IN"/>
        </w:rPr>
      </w:pPr>
      <w:r w:rsidRPr="00F3310F">
        <w:rPr>
          <w:lang w:val="en-IN"/>
        </w:rPr>
        <w:t>Periodic reviews of user permissions and sharing rules are conducted to ensure data security and proper access</w:t>
      </w:r>
    </w:p>
    <w:p w14:paraId="64BAEE8F" w14:textId="77777777" w:rsidR="00F3310F" w:rsidRPr="00F3310F" w:rsidRDefault="00F3310F" w:rsidP="00F3310F">
      <w:pPr>
        <w:rPr>
          <w:lang w:val="en-IN"/>
        </w:rPr>
      </w:pPr>
      <w:r w:rsidRPr="00F3310F">
        <w:rPr>
          <w:lang w:val="en-IN"/>
        </w:rPr>
        <w:t>Additionally, regular updates or enhancements like new validation rules, reports, or automated processes can be added with minimal disruption to existing features, using sandbox testing before live implementation.</w:t>
      </w:r>
    </w:p>
    <w:p w14:paraId="725EDB75" w14:textId="77777777" w:rsidR="00F3310F" w:rsidRPr="00F3310F" w:rsidRDefault="00F3310F" w:rsidP="00F3310F">
      <w:pPr>
        <w:rPr>
          <w:b/>
          <w:bCs/>
          <w:lang w:val="en-IN"/>
        </w:rPr>
      </w:pPr>
      <w:r w:rsidRPr="00F3310F">
        <w:rPr>
          <w:b/>
          <w:bCs/>
          <w:lang w:val="en-IN"/>
        </w:rPr>
        <w:t>Troubleshooting Approach &amp; Documentation:</w:t>
      </w:r>
    </w:p>
    <w:p w14:paraId="3C160CD8" w14:textId="77777777" w:rsidR="00F3310F" w:rsidRPr="00F3310F" w:rsidRDefault="00F3310F" w:rsidP="00F3310F">
      <w:pPr>
        <w:rPr>
          <w:lang w:val="en-IN"/>
        </w:rPr>
      </w:pPr>
      <w:r w:rsidRPr="00F3310F">
        <w:rPr>
          <w:lang w:val="en-IN"/>
        </w:rPr>
        <w:t>A troubleshooting guide was created to assist with resolving common issues:</w:t>
      </w:r>
    </w:p>
    <w:p w14:paraId="34F77F54" w14:textId="77777777" w:rsidR="00F3310F" w:rsidRPr="00F3310F" w:rsidRDefault="00F3310F" w:rsidP="00F3310F">
      <w:pPr>
        <w:numPr>
          <w:ilvl w:val="0"/>
          <w:numId w:val="31"/>
        </w:numPr>
        <w:rPr>
          <w:lang w:val="en-IN"/>
        </w:rPr>
      </w:pPr>
      <w:r w:rsidRPr="00F3310F">
        <w:rPr>
          <w:b/>
          <w:bCs/>
          <w:lang w:val="en-IN"/>
        </w:rPr>
        <w:t>Error in Apex Logic or Triggers:</w:t>
      </w:r>
      <w:r w:rsidRPr="00F3310F">
        <w:rPr>
          <w:lang w:val="en-IN"/>
        </w:rPr>
        <w:t xml:space="preserve"> Use Developer Console logs to trace exception lines</w:t>
      </w:r>
    </w:p>
    <w:p w14:paraId="15DC9096" w14:textId="77777777" w:rsidR="00F3310F" w:rsidRPr="00F3310F" w:rsidRDefault="00F3310F" w:rsidP="00F3310F">
      <w:pPr>
        <w:numPr>
          <w:ilvl w:val="0"/>
          <w:numId w:val="31"/>
        </w:numPr>
        <w:rPr>
          <w:lang w:val="en-IN"/>
        </w:rPr>
      </w:pPr>
      <w:r w:rsidRPr="00F3310F">
        <w:rPr>
          <w:b/>
          <w:bCs/>
          <w:lang w:val="en-IN"/>
        </w:rPr>
        <w:t>Validation Errors:</w:t>
      </w:r>
      <w:r w:rsidRPr="00F3310F">
        <w:rPr>
          <w:lang w:val="en-IN"/>
        </w:rPr>
        <w:t xml:space="preserve"> Review field-level and object-level validation logic under Object Manager → Validation Rules</w:t>
      </w:r>
    </w:p>
    <w:p w14:paraId="49A38084" w14:textId="77777777" w:rsidR="00F3310F" w:rsidRPr="00F3310F" w:rsidRDefault="00F3310F" w:rsidP="00F3310F">
      <w:pPr>
        <w:numPr>
          <w:ilvl w:val="0"/>
          <w:numId w:val="31"/>
        </w:numPr>
        <w:rPr>
          <w:lang w:val="en-IN"/>
        </w:rPr>
      </w:pPr>
      <w:r w:rsidRPr="00F3310F">
        <w:rPr>
          <w:b/>
          <w:bCs/>
          <w:lang w:val="en-IN"/>
        </w:rPr>
        <w:t>Flow Failures:</w:t>
      </w:r>
      <w:r w:rsidRPr="00F3310F">
        <w:rPr>
          <w:lang w:val="en-IN"/>
        </w:rPr>
        <w:t xml:space="preserve"> Use </w:t>
      </w:r>
      <w:r w:rsidRPr="00F3310F">
        <w:rPr>
          <w:b/>
          <w:bCs/>
          <w:lang w:val="en-IN"/>
        </w:rPr>
        <w:t>Flow Interview Logs</w:t>
      </w:r>
      <w:r w:rsidRPr="00F3310F">
        <w:rPr>
          <w:lang w:val="en-IN"/>
        </w:rPr>
        <w:t xml:space="preserve"> and the </w:t>
      </w:r>
      <w:r w:rsidRPr="00F3310F">
        <w:rPr>
          <w:b/>
          <w:bCs/>
          <w:lang w:val="en-IN"/>
        </w:rPr>
        <w:t>Paused Flow Interviews</w:t>
      </w:r>
      <w:r w:rsidRPr="00F3310F">
        <w:rPr>
          <w:lang w:val="en-IN"/>
        </w:rPr>
        <w:t xml:space="preserve"> list to identify failed flows or tasks</w:t>
      </w:r>
    </w:p>
    <w:p w14:paraId="2086205F" w14:textId="77777777" w:rsidR="00F3310F" w:rsidRPr="00F3310F" w:rsidRDefault="00F3310F" w:rsidP="00F3310F">
      <w:pPr>
        <w:numPr>
          <w:ilvl w:val="0"/>
          <w:numId w:val="31"/>
        </w:numPr>
        <w:rPr>
          <w:lang w:val="en-IN"/>
        </w:rPr>
      </w:pPr>
      <w:r w:rsidRPr="00F3310F">
        <w:rPr>
          <w:b/>
          <w:bCs/>
          <w:lang w:val="en-IN"/>
        </w:rPr>
        <w:t>Permission Issues:</w:t>
      </w:r>
      <w:r w:rsidRPr="00F3310F">
        <w:rPr>
          <w:lang w:val="en-IN"/>
        </w:rPr>
        <w:t xml:space="preserve"> Check profile and permission set access, verify role hierarchy and sharing rules</w:t>
      </w:r>
    </w:p>
    <w:p w14:paraId="54949CE0" w14:textId="77777777" w:rsidR="00F3310F" w:rsidRPr="00F3310F" w:rsidRDefault="00F3310F" w:rsidP="00F3310F">
      <w:pPr>
        <w:numPr>
          <w:ilvl w:val="0"/>
          <w:numId w:val="31"/>
        </w:numPr>
        <w:rPr>
          <w:lang w:val="en-IN"/>
        </w:rPr>
      </w:pPr>
      <w:r w:rsidRPr="00F3310F">
        <w:rPr>
          <w:b/>
          <w:bCs/>
          <w:lang w:val="en-IN"/>
        </w:rPr>
        <w:t>Data Loading Errors:</w:t>
      </w:r>
      <w:r w:rsidRPr="00F3310F">
        <w:rPr>
          <w:lang w:val="en-IN"/>
        </w:rPr>
        <w:t xml:space="preserve"> If using Data Loader, error files are reviewed for each upload to track failures (e.g., missing lookups, required fields)</w:t>
      </w:r>
    </w:p>
    <w:p w14:paraId="3EB16F6C" w14:textId="77777777" w:rsidR="008E0AF8" w:rsidRDefault="00F3310F" w:rsidP="00F3310F">
      <w:r w:rsidRPr="00F3310F">
        <w:rPr>
          <w:lang w:val="en-IN"/>
        </w:rPr>
        <w:t>This structured documentation ensures future users and admins can maintain the system efficiently and resolve issues quickly without deep developer intervention.</w:t>
      </w:r>
      <w:r w:rsidR="008E0AF8" w:rsidRPr="008E0AF8">
        <w:t xml:space="preserve"> </w:t>
      </w:r>
    </w:p>
    <w:p w14:paraId="64531856" w14:textId="2E2642FF" w:rsidR="00F3310F" w:rsidRPr="00F3310F" w:rsidRDefault="008E0AF8" w:rsidP="008E0AF8">
      <w:pPr>
        <w:jc w:val="center"/>
        <w:rPr>
          <w:lang w:val="en-IN"/>
        </w:rPr>
      </w:pPr>
      <w:r>
        <w:rPr>
          <w:noProof/>
        </w:rPr>
        <w:lastRenderedPageBreak/>
        <w:drawing>
          <wp:inline distT="0" distB="0" distL="0" distR="0" wp14:anchorId="05287FE4" wp14:editId="19FDA425">
            <wp:extent cx="4181475" cy="2519532"/>
            <wp:effectExtent l="0" t="0" r="0" b="0"/>
            <wp:docPr id="427562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6661" cy="2522657"/>
                    </a:xfrm>
                    <a:prstGeom prst="rect">
                      <a:avLst/>
                    </a:prstGeom>
                    <a:noFill/>
                    <a:ln>
                      <a:noFill/>
                    </a:ln>
                  </pic:spPr>
                </pic:pic>
              </a:graphicData>
            </a:graphic>
          </wp:inline>
        </w:drawing>
      </w:r>
      <w:r>
        <w:rPr>
          <w:noProof/>
        </w:rPr>
        <w:drawing>
          <wp:inline distT="0" distB="0" distL="0" distR="0" wp14:anchorId="3E0CA1E3" wp14:editId="6562E5A7">
            <wp:extent cx="4210050" cy="2023650"/>
            <wp:effectExtent l="0" t="0" r="0" b="0"/>
            <wp:docPr id="5782278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5626" cy="2031137"/>
                    </a:xfrm>
                    <a:prstGeom prst="rect">
                      <a:avLst/>
                    </a:prstGeom>
                    <a:noFill/>
                    <a:ln>
                      <a:noFill/>
                    </a:ln>
                  </pic:spPr>
                </pic:pic>
              </a:graphicData>
            </a:graphic>
          </wp:inline>
        </w:drawing>
      </w:r>
      <w:r>
        <w:rPr>
          <w:noProof/>
        </w:rPr>
        <w:drawing>
          <wp:inline distT="0" distB="0" distL="0" distR="0" wp14:anchorId="5D673847" wp14:editId="4632E7FD">
            <wp:extent cx="4200525" cy="2399744"/>
            <wp:effectExtent l="0" t="0" r="0" b="635"/>
            <wp:docPr id="15103478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0525" cy="2399744"/>
                    </a:xfrm>
                    <a:prstGeom prst="rect">
                      <a:avLst/>
                    </a:prstGeom>
                    <a:noFill/>
                    <a:ln>
                      <a:noFill/>
                    </a:ln>
                  </pic:spPr>
                </pic:pic>
              </a:graphicData>
            </a:graphic>
          </wp:inline>
        </w:drawing>
      </w:r>
      <w:r>
        <w:rPr>
          <w:noProof/>
        </w:rPr>
        <w:lastRenderedPageBreak/>
        <w:drawing>
          <wp:inline distT="0" distB="0" distL="0" distR="0" wp14:anchorId="0CE50024" wp14:editId="12E42EDD">
            <wp:extent cx="5486400" cy="1990725"/>
            <wp:effectExtent l="0" t="0" r="0" b="9525"/>
            <wp:docPr id="4975372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b="28766"/>
                    <a:stretch>
                      <a:fillRect/>
                    </a:stretch>
                  </pic:blipFill>
                  <pic:spPr bwMode="auto">
                    <a:xfrm>
                      <a:off x="0" y="0"/>
                      <a:ext cx="5486400" cy="199072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BBCEA78" wp14:editId="0E0630F6">
            <wp:extent cx="5486400" cy="3123565"/>
            <wp:effectExtent l="0" t="0" r="0" b="635"/>
            <wp:docPr id="471622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123565"/>
                    </a:xfrm>
                    <a:prstGeom prst="rect">
                      <a:avLst/>
                    </a:prstGeom>
                    <a:noFill/>
                    <a:ln>
                      <a:noFill/>
                    </a:ln>
                  </pic:spPr>
                </pic:pic>
              </a:graphicData>
            </a:graphic>
          </wp:inline>
        </w:drawing>
      </w:r>
      <w:r w:rsidRPr="008E0AF8">
        <w:rPr>
          <w:lang w:val="en-IN"/>
        </w:rPr>
        <w:drawing>
          <wp:inline distT="0" distB="0" distL="0" distR="0" wp14:anchorId="5B2E7271" wp14:editId="1E72D525">
            <wp:extent cx="5486400" cy="2413000"/>
            <wp:effectExtent l="0" t="0" r="0" b="6350"/>
            <wp:docPr id="46984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48349" name=""/>
                    <pic:cNvPicPr/>
                  </pic:nvPicPr>
                  <pic:blipFill>
                    <a:blip r:embed="rId16"/>
                    <a:stretch>
                      <a:fillRect/>
                    </a:stretch>
                  </pic:blipFill>
                  <pic:spPr>
                    <a:xfrm>
                      <a:off x="0" y="0"/>
                      <a:ext cx="5486400" cy="2413000"/>
                    </a:xfrm>
                    <a:prstGeom prst="rect">
                      <a:avLst/>
                    </a:prstGeom>
                  </pic:spPr>
                </pic:pic>
              </a:graphicData>
            </a:graphic>
          </wp:inline>
        </w:drawing>
      </w:r>
    </w:p>
    <w:p w14:paraId="40B13E47" w14:textId="1233B52A" w:rsidR="00795B1B" w:rsidRDefault="00795B1B"/>
    <w:p w14:paraId="6AAF135D" w14:textId="77777777" w:rsidR="00795B1B" w:rsidRDefault="00000000">
      <w:pPr>
        <w:pStyle w:val="Heading1"/>
      </w:pPr>
      <w:r>
        <w:lastRenderedPageBreak/>
        <w:t>Conclusion</w:t>
      </w:r>
    </w:p>
    <w:p w14:paraId="16A30867" w14:textId="77777777" w:rsidR="00BF33D1" w:rsidRDefault="00BF33D1">
      <w:pPr>
        <w:pStyle w:val="Heading1"/>
        <w:rPr>
          <w:rFonts w:asciiTheme="minorHAnsi" w:eastAsiaTheme="minorEastAsia" w:hAnsiTheme="minorHAnsi" w:cstheme="minorBidi"/>
          <w:b w:val="0"/>
          <w:bCs w:val="0"/>
          <w:color w:val="auto"/>
          <w:sz w:val="22"/>
          <w:szCs w:val="22"/>
        </w:rPr>
      </w:pPr>
      <w:r w:rsidRPr="00BF33D1">
        <w:rPr>
          <w:rFonts w:asciiTheme="minorHAnsi" w:eastAsiaTheme="minorEastAsia" w:hAnsiTheme="minorHAnsi" w:cstheme="minorBidi"/>
          <w:b w:val="0"/>
          <w:bCs w:val="0"/>
          <w:color w:val="auto"/>
          <w:sz w:val="22"/>
          <w:szCs w:val="22"/>
        </w:rPr>
        <w:t xml:space="preserve">The </w:t>
      </w:r>
      <w:proofErr w:type="spellStart"/>
      <w:r w:rsidRPr="00BF33D1">
        <w:rPr>
          <w:rFonts w:asciiTheme="minorHAnsi" w:eastAsiaTheme="minorEastAsia" w:hAnsiTheme="minorHAnsi" w:cstheme="minorBidi"/>
          <w:b w:val="0"/>
          <w:bCs w:val="0"/>
          <w:color w:val="auto"/>
          <w:sz w:val="22"/>
          <w:szCs w:val="22"/>
        </w:rPr>
        <w:t>RePlastix</w:t>
      </w:r>
      <w:proofErr w:type="spellEnd"/>
      <w:r w:rsidRPr="00BF33D1">
        <w:rPr>
          <w:rFonts w:asciiTheme="minorHAnsi" w:eastAsiaTheme="minorEastAsia" w:hAnsiTheme="minorHAnsi" w:cstheme="minorBidi"/>
          <w:b w:val="0"/>
          <w:bCs w:val="0"/>
          <w:color w:val="auto"/>
          <w:sz w:val="22"/>
          <w:szCs w:val="22"/>
        </w:rPr>
        <w:t xml:space="preserve"> Innovations Salesforce CRM project successfully demonstrates how technology can be leveraged to automate and streamline complex business processes in the plastic recycling industry. By integrating custom objects, validation rules, flows, Apex logic, and a secure access model, the system addresses critical operational challenges such as inventory shortages, delayed restocking, and inefficient order management. The solution not only enhances productivity and data accuracy but also supports real-time decision-making through automated alerts and reporting tools. Overall, the project meets its objectives by providing a scalable, user-friendly, and secure CRM tailored to the unique needs of </w:t>
      </w:r>
      <w:proofErr w:type="spellStart"/>
      <w:r w:rsidRPr="00BF33D1">
        <w:rPr>
          <w:rFonts w:asciiTheme="minorHAnsi" w:eastAsiaTheme="minorEastAsia" w:hAnsiTheme="minorHAnsi" w:cstheme="minorBidi"/>
          <w:b w:val="0"/>
          <w:bCs w:val="0"/>
          <w:color w:val="auto"/>
          <w:sz w:val="22"/>
          <w:szCs w:val="22"/>
        </w:rPr>
        <w:t>RePlastix</w:t>
      </w:r>
      <w:proofErr w:type="spellEnd"/>
      <w:r w:rsidRPr="00BF33D1">
        <w:rPr>
          <w:rFonts w:asciiTheme="minorHAnsi" w:eastAsiaTheme="minorEastAsia" w:hAnsiTheme="minorHAnsi" w:cstheme="minorBidi"/>
          <w:b w:val="0"/>
          <w:bCs w:val="0"/>
          <w:color w:val="auto"/>
          <w:sz w:val="22"/>
          <w:szCs w:val="22"/>
        </w:rPr>
        <w:t xml:space="preserve"> Innovations, laying a strong foundation for future enhancements and sustainability-focused growth.</w:t>
      </w:r>
    </w:p>
    <w:p w14:paraId="24BD9A16" w14:textId="77777777" w:rsidR="00CA426C" w:rsidRDefault="00CA426C" w:rsidP="00CA426C"/>
    <w:p w14:paraId="57414EB6" w14:textId="77777777" w:rsidR="00CA426C" w:rsidRPr="00CA426C" w:rsidRDefault="00CA426C" w:rsidP="00CA426C">
      <w:pPr>
        <w:rPr>
          <w:b/>
          <w:bCs/>
          <w:lang w:val="en-IN"/>
        </w:rPr>
      </w:pPr>
      <w:r w:rsidRPr="00CA426C">
        <w:rPr>
          <w:b/>
          <w:bCs/>
          <w:lang w:val="en-IN"/>
        </w:rPr>
        <w:t>Project Resources:</w:t>
      </w:r>
    </w:p>
    <w:p w14:paraId="7F7582FD" w14:textId="0567801B" w:rsidR="00CA426C" w:rsidRPr="00CA426C" w:rsidRDefault="00CA426C" w:rsidP="00CA426C">
      <w:pPr>
        <w:rPr>
          <w:lang w:val="en-IN"/>
        </w:rPr>
      </w:pPr>
      <w:r w:rsidRPr="00CA426C">
        <w:rPr>
          <w:rFonts w:ascii="Segoe UI Emoji" w:hAnsi="Segoe UI Emoji" w:cs="Segoe UI Emoji"/>
          <w:lang w:val="en-IN"/>
        </w:rPr>
        <w:t>🔗</w:t>
      </w:r>
      <w:r w:rsidRPr="00CA426C">
        <w:rPr>
          <w:lang w:val="en-IN"/>
        </w:rPr>
        <w:t xml:space="preserve"> </w:t>
      </w:r>
      <w:r w:rsidRPr="00CA426C">
        <w:rPr>
          <w:b/>
          <w:bCs/>
          <w:lang w:val="en-IN"/>
        </w:rPr>
        <w:t>Trailhead Profile:</w:t>
      </w:r>
      <w:r w:rsidRPr="00CA426C">
        <w:rPr>
          <w:rFonts w:ascii="Montserrat" w:hAnsi="Montserrat"/>
          <w:b/>
          <w:bCs/>
          <w:color w:val="1F2937"/>
          <w:sz w:val="21"/>
          <w:szCs w:val="21"/>
          <w:shd w:val="clear" w:color="auto" w:fill="FFFFFF"/>
        </w:rPr>
        <w:t xml:space="preserve"> </w:t>
      </w:r>
      <w:hyperlink r:id="rId17" w:history="1">
        <w:r w:rsidRPr="00CA426C">
          <w:rPr>
            <w:rStyle w:val="Hyperlink"/>
            <w:b/>
            <w:bCs/>
          </w:rPr>
          <w:t>https://www.salesforce.com/trailblazer/mulw0vwfkjuhx4nm51</w:t>
        </w:r>
      </w:hyperlink>
    </w:p>
    <w:p w14:paraId="5A2F332C" w14:textId="008A9F21" w:rsidR="00CA426C" w:rsidRDefault="00CA426C" w:rsidP="00CA426C">
      <w:pPr>
        <w:rPr>
          <w:b/>
          <w:bCs/>
          <w:lang w:val="en-IN"/>
        </w:rPr>
      </w:pPr>
      <w:r w:rsidRPr="00CA426C">
        <w:rPr>
          <w:rFonts w:ascii="Segoe UI Emoji" w:hAnsi="Segoe UI Emoji" w:cs="Segoe UI Emoji"/>
          <w:lang w:val="en-IN"/>
        </w:rPr>
        <w:t>📺</w:t>
      </w:r>
      <w:r w:rsidRPr="00CA426C">
        <w:rPr>
          <w:lang w:val="en-IN"/>
        </w:rPr>
        <w:t xml:space="preserve"> </w:t>
      </w:r>
      <w:r w:rsidRPr="00CA426C">
        <w:rPr>
          <w:b/>
          <w:bCs/>
          <w:lang w:val="en-IN"/>
        </w:rPr>
        <w:t>Demo Video:</w:t>
      </w:r>
    </w:p>
    <w:p w14:paraId="13D1EAA0" w14:textId="5546B705" w:rsidR="00CA426C" w:rsidRPr="00CA426C" w:rsidRDefault="00CA426C" w:rsidP="00CA426C">
      <w:pPr>
        <w:rPr>
          <w:lang w:val="en-IN"/>
        </w:rPr>
      </w:pPr>
      <w:hyperlink r:id="rId18" w:history="1">
        <w:r w:rsidRPr="00CA426C">
          <w:rPr>
            <w:rStyle w:val="Hyperlink"/>
            <w:lang w:val="en-IN"/>
          </w:rPr>
          <w:t>https://drive.google.com/file/d/1G-4arFZsesVBmoF-RDNU0XTtZkoPs_Wb/view</w:t>
        </w:r>
      </w:hyperlink>
    </w:p>
    <w:p w14:paraId="5FCB0436" w14:textId="75FA1AFC" w:rsidR="00CA426C" w:rsidRDefault="00CA426C" w:rsidP="00CA426C">
      <w:pPr>
        <w:rPr>
          <w:b/>
          <w:bCs/>
          <w:lang w:val="en-IN"/>
        </w:rPr>
      </w:pPr>
      <w:r w:rsidRPr="00CA426C">
        <w:rPr>
          <w:rFonts w:ascii="Segoe UI Emoji" w:hAnsi="Segoe UI Emoji" w:cs="Segoe UI Emoji"/>
          <w:lang w:val="en-IN"/>
        </w:rPr>
        <w:t>📝</w:t>
      </w:r>
      <w:r w:rsidRPr="00CA426C">
        <w:rPr>
          <w:lang w:val="en-IN"/>
        </w:rPr>
        <w:t xml:space="preserve"> </w:t>
      </w:r>
      <w:r w:rsidRPr="00CA426C">
        <w:rPr>
          <w:b/>
          <w:bCs/>
          <w:lang w:val="en-IN"/>
        </w:rPr>
        <w:t>GitHub Repository (if any):</w:t>
      </w:r>
    </w:p>
    <w:p w14:paraId="1AB85500" w14:textId="34CC55AB" w:rsidR="00C23E91" w:rsidRDefault="00C23E91" w:rsidP="00CA426C">
      <w:pPr>
        <w:rPr>
          <w:lang w:val="en-IN"/>
        </w:rPr>
      </w:pPr>
      <w:hyperlink r:id="rId19" w:history="1">
        <w:r w:rsidRPr="00C23E91">
          <w:rPr>
            <w:rStyle w:val="Hyperlink"/>
            <w:lang w:val="en-IN"/>
          </w:rPr>
          <w:t>https://github.com/Rohith-2005/SalesForce-Documentation-RePlatix-Inovations-</w:t>
        </w:r>
      </w:hyperlink>
    </w:p>
    <w:p w14:paraId="7DB7EF52" w14:textId="77777777" w:rsidR="00C01842" w:rsidRDefault="00C01842" w:rsidP="00CA426C">
      <w:pPr>
        <w:rPr>
          <w:lang w:val="en-IN"/>
        </w:rPr>
      </w:pPr>
    </w:p>
    <w:p w14:paraId="0757FF8A" w14:textId="77777777" w:rsidR="00C01842" w:rsidRDefault="00C01842" w:rsidP="00CA426C">
      <w:pPr>
        <w:rPr>
          <w:lang w:val="en-IN"/>
        </w:rPr>
      </w:pPr>
    </w:p>
    <w:p w14:paraId="67D0BD29" w14:textId="77777777" w:rsidR="00C01842" w:rsidRDefault="00C01842" w:rsidP="00CA426C">
      <w:pPr>
        <w:rPr>
          <w:lang w:val="en-IN"/>
        </w:rPr>
      </w:pPr>
    </w:p>
    <w:p w14:paraId="6644710B" w14:textId="77777777" w:rsidR="00C01842" w:rsidRDefault="00C01842" w:rsidP="00CA426C">
      <w:pPr>
        <w:rPr>
          <w:lang w:val="en-IN"/>
        </w:rPr>
      </w:pPr>
    </w:p>
    <w:p w14:paraId="391E57C9" w14:textId="77777777" w:rsidR="00C01842" w:rsidRDefault="00C01842" w:rsidP="00CA426C">
      <w:pPr>
        <w:rPr>
          <w:lang w:val="en-IN"/>
        </w:rPr>
      </w:pPr>
    </w:p>
    <w:p w14:paraId="00A4A7BF" w14:textId="77777777" w:rsidR="00C01842" w:rsidRDefault="00C01842" w:rsidP="00CA426C">
      <w:pPr>
        <w:rPr>
          <w:lang w:val="en-IN"/>
        </w:rPr>
      </w:pPr>
    </w:p>
    <w:p w14:paraId="462DEA9A" w14:textId="77777777" w:rsidR="00C01842" w:rsidRDefault="00C01842" w:rsidP="00CA426C">
      <w:pPr>
        <w:rPr>
          <w:lang w:val="en-IN"/>
        </w:rPr>
      </w:pPr>
    </w:p>
    <w:p w14:paraId="644B6BA3" w14:textId="77777777" w:rsidR="00C01842" w:rsidRDefault="00C01842" w:rsidP="00CA426C">
      <w:pPr>
        <w:rPr>
          <w:lang w:val="en-IN"/>
        </w:rPr>
      </w:pPr>
    </w:p>
    <w:p w14:paraId="4265383E" w14:textId="77777777" w:rsidR="00C01842" w:rsidRDefault="00C01842" w:rsidP="00CA426C">
      <w:pPr>
        <w:rPr>
          <w:lang w:val="en-IN"/>
        </w:rPr>
      </w:pPr>
    </w:p>
    <w:p w14:paraId="5CC52AAF" w14:textId="77777777" w:rsidR="00C01842" w:rsidRDefault="00C01842" w:rsidP="00CA426C">
      <w:pPr>
        <w:rPr>
          <w:lang w:val="en-IN"/>
        </w:rPr>
      </w:pPr>
    </w:p>
    <w:p w14:paraId="551D1A6B" w14:textId="77777777" w:rsidR="00C01842" w:rsidRPr="00CA426C" w:rsidRDefault="00C01842" w:rsidP="00C01842">
      <w:pPr>
        <w:jc w:val="right"/>
      </w:pPr>
      <w:r w:rsidRPr="00CA426C">
        <w:rPr>
          <w:b/>
          <w:bCs/>
        </w:rPr>
        <w:t>Submitted by:</w:t>
      </w:r>
      <w:r w:rsidRPr="00CA426C">
        <w:t xml:space="preserve"> </w:t>
      </w:r>
      <w:r>
        <w:rPr>
          <w:i/>
          <w:iCs/>
        </w:rPr>
        <w:t>B R</w:t>
      </w:r>
      <w:r w:rsidRPr="00CA426C">
        <w:rPr>
          <w:i/>
          <w:iCs/>
        </w:rPr>
        <w:t>ohith Sagar</w:t>
      </w:r>
    </w:p>
    <w:sectPr w:rsidR="00C01842" w:rsidRPr="00CA426C"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81FC36" w14:textId="77777777" w:rsidR="00720CCA" w:rsidRDefault="00720CCA" w:rsidP="00BF33D1">
      <w:pPr>
        <w:spacing w:after="0" w:line="240" w:lineRule="auto"/>
      </w:pPr>
      <w:r>
        <w:separator/>
      </w:r>
    </w:p>
  </w:endnote>
  <w:endnote w:type="continuationSeparator" w:id="0">
    <w:p w14:paraId="7AA43C56" w14:textId="77777777" w:rsidR="00720CCA" w:rsidRDefault="00720CCA" w:rsidP="00BF3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AAFD29" w14:textId="77777777" w:rsidR="00720CCA" w:rsidRDefault="00720CCA" w:rsidP="00BF33D1">
      <w:pPr>
        <w:spacing w:after="0" w:line="240" w:lineRule="auto"/>
      </w:pPr>
      <w:r>
        <w:separator/>
      </w:r>
    </w:p>
  </w:footnote>
  <w:footnote w:type="continuationSeparator" w:id="0">
    <w:p w14:paraId="0859C2A3" w14:textId="77777777" w:rsidR="00720CCA" w:rsidRDefault="00720CCA" w:rsidP="00BF33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FD6734"/>
    <w:multiLevelType w:val="multilevel"/>
    <w:tmpl w:val="E15C4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BF11B8"/>
    <w:multiLevelType w:val="multilevel"/>
    <w:tmpl w:val="F8EE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D4618A"/>
    <w:multiLevelType w:val="multilevel"/>
    <w:tmpl w:val="4EA6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EE5A3E"/>
    <w:multiLevelType w:val="multilevel"/>
    <w:tmpl w:val="A11C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1C3182"/>
    <w:multiLevelType w:val="hybridMultilevel"/>
    <w:tmpl w:val="F796F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F77566"/>
    <w:multiLevelType w:val="multilevel"/>
    <w:tmpl w:val="1E4A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977A2E"/>
    <w:multiLevelType w:val="multilevel"/>
    <w:tmpl w:val="2B70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63396B"/>
    <w:multiLevelType w:val="hybridMultilevel"/>
    <w:tmpl w:val="F4BA0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E2F449C"/>
    <w:multiLevelType w:val="multilevel"/>
    <w:tmpl w:val="CC6A8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3C35F6"/>
    <w:multiLevelType w:val="multilevel"/>
    <w:tmpl w:val="9DAC5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DF7656"/>
    <w:multiLevelType w:val="multilevel"/>
    <w:tmpl w:val="3D46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B50197"/>
    <w:multiLevelType w:val="multilevel"/>
    <w:tmpl w:val="33C2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2F4DB8"/>
    <w:multiLevelType w:val="multilevel"/>
    <w:tmpl w:val="BE0C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980B19"/>
    <w:multiLevelType w:val="multilevel"/>
    <w:tmpl w:val="01AA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6F026A"/>
    <w:multiLevelType w:val="hybridMultilevel"/>
    <w:tmpl w:val="ABBAA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EC907C0"/>
    <w:multiLevelType w:val="multilevel"/>
    <w:tmpl w:val="F160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F30594"/>
    <w:multiLevelType w:val="hybridMultilevel"/>
    <w:tmpl w:val="52D2D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3AF6CA0"/>
    <w:multiLevelType w:val="multilevel"/>
    <w:tmpl w:val="EEEA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794D15"/>
    <w:multiLevelType w:val="multilevel"/>
    <w:tmpl w:val="C3A2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BD3D7F"/>
    <w:multiLevelType w:val="hybridMultilevel"/>
    <w:tmpl w:val="0C2C5C28"/>
    <w:lvl w:ilvl="0" w:tplc="3B1AAA12">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50C26BE"/>
    <w:multiLevelType w:val="multilevel"/>
    <w:tmpl w:val="EB80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DF1187"/>
    <w:multiLevelType w:val="hybridMultilevel"/>
    <w:tmpl w:val="55309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3966640">
    <w:abstractNumId w:val="8"/>
  </w:num>
  <w:num w:numId="2" w16cid:durableId="550726569">
    <w:abstractNumId w:val="6"/>
  </w:num>
  <w:num w:numId="3" w16cid:durableId="1421179623">
    <w:abstractNumId w:val="5"/>
  </w:num>
  <w:num w:numId="4" w16cid:durableId="451364659">
    <w:abstractNumId w:val="4"/>
  </w:num>
  <w:num w:numId="5" w16cid:durableId="1978290957">
    <w:abstractNumId w:val="7"/>
  </w:num>
  <w:num w:numId="6" w16cid:durableId="276065043">
    <w:abstractNumId w:val="3"/>
  </w:num>
  <w:num w:numId="7" w16cid:durableId="709844582">
    <w:abstractNumId w:val="2"/>
  </w:num>
  <w:num w:numId="8" w16cid:durableId="667100927">
    <w:abstractNumId w:val="1"/>
  </w:num>
  <w:num w:numId="9" w16cid:durableId="1242132189">
    <w:abstractNumId w:val="0"/>
  </w:num>
  <w:num w:numId="10" w16cid:durableId="479811163">
    <w:abstractNumId w:val="16"/>
  </w:num>
  <w:num w:numId="11" w16cid:durableId="206915809">
    <w:abstractNumId w:val="28"/>
  </w:num>
  <w:num w:numId="12" w16cid:durableId="1821190552">
    <w:abstractNumId w:val="19"/>
  </w:num>
  <w:num w:numId="13" w16cid:durableId="1890341432">
    <w:abstractNumId w:val="30"/>
  </w:num>
  <w:num w:numId="14" w16cid:durableId="1223443075">
    <w:abstractNumId w:val="25"/>
  </w:num>
  <w:num w:numId="15" w16cid:durableId="190388047">
    <w:abstractNumId w:val="23"/>
  </w:num>
  <w:num w:numId="16" w16cid:durableId="1015767167">
    <w:abstractNumId w:val="13"/>
  </w:num>
  <w:num w:numId="17" w16cid:durableId="807817113">
    <w:abstractNumId w:val="24"/>
  </w:num>
  <w:num w:numId="18" w16cid:durableId="1018309235">
    <w:abstractNumId w:val="26"/>
  </w:num>
  <w:num w:numId="19" w16cid:durableId="885139452">
    <w:abstractNumId w:val="20"/>
  </w:num>
  <w:num w:numId="20" w16cid:durableId="851601182">
    <w:abstractNumId w:val="15"/>
  </w:num>
  <w:num w:numId="21" w16cid:durableId="241066992">
    <w:abstractNumId w:val="18"/>
  </w:num>
  <w:num w:numId="22" w16cid:durableId="56319203">
    <w:abstractNumId w:val="12"/>
  </w:num>
  <w:num w:numId="23" w16cid:durableId="498231827">
    <w:abstractNumId w:val="29"/>
  </w:num>
  <w:num w:numId="24" w16cid:durableId="366105487">
    <w:abstractNumId w:val="11"/>
  </w:num>
  <w:num w:numId="25" w16cid:durableId="138766928">
    <w:abstractNumId w:val="10"/>
  </w:num>
  <w:num w:numId="26" w16cid:durableId="925386853">
    <w:abstractNumId w:val="17"/>
  </w:num>
  <w:num w:numId="27" w16cid:durableId="2027510980">
    <w:abstractNumId w:val="9"/>
  </w:num>
  <w:num w:numId="28" w16cid:durableId="1752845331">
    <w:abstractNumId w:val="14"/>
  </w:num>
  <w:num w:numId="29" w16cid:durableId="1317496023">
    <w:abstractNumId w:val="27"/>
  </w:num>
  <w:num w:numId="30" w16cid:durableId="749085106">
    <w:abstractNumId w:val="21"/>
  </w:num>
  <w:num w:numId="31" w16cid:durableId="80747772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5365B"/>
    <w:rsid w:val="0044350C"/>
    <w:rsid w:val="006223B7"/>
    <w:rsid w:val="00720CCA"/>
    <w:rsid w:val="00795B1B"/>
    <w:rsid w:val="00877346"/>
    <w:rsid w:val="008E0AF8"/>
    <w:rsid w:val="00AA1D8D"/>
    <w:rsid w:val="00AD7467"/>
    <w:rsid w:val="00B47730"/>
    <w:rsid w:val="00BF33D1"/>
    <w:rsid w:val="00C01842"/>
    <w:rsid w:val="00C23E91"/>
    <w:rsid w:val="00CA426C"/>
    <w:rsid w:val="00CB0664"/>
    <w:rsid w:val="00D93553"/>
    <w:rsid w:val="00F3310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FDDFC"/>
  <w14:defaultImageDpi w14:val="300"/>
  <w15:docId w15:val="{0875486B-4769-42A6-B5E9-4650C759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6223B7"/>
    <w:rPr>
      <w:rFonts w:ascii="Times New Roman" w:hAnsi="Times New Roman" w:cs="Times New Roman"/>
      <w:sz w:val="24"/>
      <w:szCs w:val="24"/>
    </w:rPr>
  </w:style>
  <w:style w:type="table" w:styleId="PlainTable1">
    <w:name w:val="Plain Table 1"/>
    <w:basedOn w:val="TableNormal"/>
    <w:uiPriority w:val="99"/>
    <w:rsid w:val="00F331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A426C"/>
    <w:rPr>
      <w:color w:val="0000FF" w:themeColor="hyperlink"/>
      <w:u w:val="single"/>
    </w:rPr>
  </w:style>
  <w:style w:type="character" w:styleId="UnresolvedMention">
    <w:name w:val="Unresolved Mention"/>
    <w:basedOn w:val="DefaultParagraphFont"/>
    <w:uiPriority w:val="99"/>
    <w:semiHidden/>
    <w:unhideWhenUsed/>
    <w:rsid w:val="00CA42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167522">
      <w:bodyDiv w:val="1"/>
      <w:marLeft w:val="0"/>
      <w:marRight w:val="0"/>
      <w:marTop w:val="0"/>
      <w:marBottom w:val="0"/>
      <w:divBdr>
        <w:top w:val="none" w:sz="0" w:space="0" w:color="auto"/>
        <w:left w:val="none" w:sz="0" w:space="0" w:color="auto"/>
        <w:bottom w:val="none" w:sz="0" w:space="0" w:color="auto"/>
        <w:right w:val="none" w:sz="0" w:space="0" w:color="auto"/>
      </w:divBdr>
    </w:div>
    <w:div w:id="140002264">
      <w:bodyDiv w:val="1"/>
      <w:marLeft w:val="0"/>
      <w:marRight w:val="0"/>
      <w:marTop w:val="0"/>
      <w:marBottom w:val="0"/>
      <w:divBdr>
        <w:top w:val="none" w:sz="0" w:space="0" w:color="auto"/>
        <w:left w:val="none" w:sz="0" w:space="0" w:color="auto"/>
        <w:bottom w:val="none" w:sz="0" w:space="0" w:color="auto"/>
        <w:right w:val="none" w:sz="0" w:space="0" w:color="auto"/>
      </w:divBdr>
    </w:div>
    <w:div w:id="151870663">
      <w:bodyDiv w:val="1"/>
      <w:marLeft w:val="0"/>
      <w:marRight w:val="0"/>
      <w:marTop w:val="0"/>
      <w:marBottom w:val="0"/>
      <w:divBdr>
        <w:top w:val="none" w:sz="0" w:space="0" w:color="auto"/>
        <w:left w:val="none" w:sz="0" w:space="0" w:color="auto"/>
        <w:bottom w:val="none" w:sz="0" w:space="0" w:color="auto"/>
        <w:right w:val="none" w:sz="0" w:space="0" w:color="auto"/>
      </w:divBdr>
    </w:div>
    <w:div w:id="297809747">
      <w:bodyDiv w:val="1"/>
      <w:marLeft w:val="0"/>
      <w:marRight w:val="0"/>
      <w:marTop w:val="0"/>
      <w:marBottom w:val="0"/>
      <w:divBdr>
        <w:top w:val="none" w:sz="0" w:space="0" w:color="auto"/>
        <w:left w:val="none" w:sz="0" w:space="0" w:color="auto"/>
        <w:bottom w:val="none" w:sz="0" w:space="0" w:color="auto"/>
        <w:right w:val="none" w:sz="0" w:space="0" w:color="auto"/>
      </w:divBdr>
    </w:div>
    <w:div w:id="348486179">
      <w:bodyDiv w:val="1"/>
      <w:marLeft w:val="0"/>
      <w:marRight w:val="0"/>
      <w:marTop w:val="0"/>
      <w:marBottom w:val="0"/>
      <w:divBdr>
        <w:top w:val="none" w:sz="0" w:space="0" w:color="auto"/>
        <w:left w:val="none" w:sz="0" w:space="0" w:color="auto"/>
        <w:bottom w:val="none" w:sz="0" w:space="0" w:color="auto"/>
        <w:right w:val="none" w:sz="0" w:space="0" w:color="auto"/>
      </w:divBdr>
    </w:div>
    <w:div w:id="487793264">
      <w:bodyDiv w:val="1"/>
      <w:marLeft w:val="0"/>
      <w:marRight w:val="0"/>
      <w:marTop w:val="0"/>
      <w:marBottom w:val="0"/>
      <w:divBdr>
        <w:top w:val="none" w:sz="0" w:space="0" w:color="auto"/>
        <w:left w:val="none" w:sz="0" w:space="0" w:color="auto"/>
        <w:bottom w:val="none" w:sz="0" w:space="0" w:color="auto"/>
        <w:right w:val="none" w:sz="0" w:space="0" w:color="auto"/>
      </w:divBdr>
    </w:div>
    <w:div w:id="501547920">
      <w:bodyDiv w:val="1"/>
      <w:marLeft w:val="0"/>
      <w:marRight w:val="0"/>
      <w:marTop w:val="0"/>
      <w:marBottom w:val="0"/>
      <w:divBdr>
        <w:top w:val="none" w:sz="0" w:space="0" w:color="auto"/>
        <w:left w:val="none" w:sz="0" w:space="0" w:color="auto"/>
        <w:bottom w:val="none" w:sz="0" w:space="0" w:color="auto"/>
        <w:right w:val="none" w:sz="0" w:space="0" w:color="auto"/>
      </w:divBdr>
    </w:div>
    <w:div w:id="510140766">
      <w:bodyDiv w:val="1"/>
      <w:marLeft w:val="0"/>
      <w:marRight w:val="0"/>
      <w:marTop w:val="0"/>
      <w:marBottom w:val="0"/>
      <w:divBdr>
        <w:top w:val="none" w:sz="0" w:space="0" w:color="auto"/>
        <w:left w:val="none" w:sz="0" w:space="0" w:color="auto"/>
        <w:bottom w:val="none" w:sz="0" w:space="0" w:color="auto"/>
        <w:right w:val="none" w:sz="0" w:space="0" w:color="auto"/>
      </w:divBdr>
    </w:div>
    <w:div w:id="530000741">
      <w:bodyDiv w:val="1"/>
      <w:marLeft w:val="0"/>
      <w:marRight w:val="0"/>
      <w:marTop w:val="0"/>
      <w:marBottom w:val="0"/>
      <w:divBdr>
        <w:top w:val="none" w:sz="0" w:space="0" w:color="auto"/>
        <w:left w:val="none" w:sz="0" w:space="0" w:color="auto"/>
        <w:bottom w:val="none" w:sz="0" w:space="0" w:color="auto"/>
        <w:right w:val="none" w:sz="0" w:space="0" w:color="auto"/>
      </w:divBdr>
      <w:divsChild>
        <w:div w:id="294407809">
          <w:marLeft w:val="0"/>
          <w:marRight w:val="0"/>
          <w:marTop w:val="0"/>
          <w:marBottom w:val="0"/>
          <w:divBdr>
            <w:top w:val="none" w:sz="0" w:space="0" w:color="auto"/>
            <w:left w:val="none" w:sz="0" w:space="0" w:color="auto"/>
            <w:bottom w:val="none" w:sz="0" w:space="0" w:color="auto"/>
            <w:right w:val="none" w:sz="0" w:space="0" w:color="auto"/>
          </w:divBdr>
          <w:divsChild>
            <w:div w:id="201275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00693">
      <w:bodyDiv w:val="1"/>
      <w:marLeft w:val="0"/>
      <w:marRight w:val="0"/>
      <w:marTop w:val="0"/>
      <w:marBottom w:val="0"/>
      <w:divBdr>
        <w:top w:val="none" w:sz="0" w:space="0" w:color="auto"/>
        <w:left w:val="none" w:sz="0" w:space="0" w:color="auto"/>
        <w:bottom w:val="none" w:sz="0" w:space="0" w:color="auto"/>
        <w:right w:val="none" w:sz="0" w:space="0" w:color="auto"/>
      </w:divBdr>
    </w:div>
    <w:div w:id="962886536">
      <w:bodyDiv w:val="1"/>
      <w:marLeft w:val="0"/>
      <w:marRight w:val="0"/>
      <w:marTop w:val="0"/>
      <w:marBottom w:val="0"/>
      <w:divBdr>
        <w:top w:val="none" w:sz="0" w:space="0" w:color="auto"/>
        <w:left w:val="none" w:sz="0" w:space="0" w:color="auto"/>
        <w:bottom w:val="none" w:sz="0" w:space="0" w:color="auto"/>
        <w:right w:val="none" w:sz="0" w:space="0" w:color="auto"/>
      </w:divBdr>
    </w:div>
    <w:div w:id="1010572548">
      <w:bodyDiv w:val="1"/>
      <w:marLeft w:val="0"/>
      <w:marRight w:val="0"/>
      <w:marTop w:val="0"/>
      <w:marBottom w:val="0"/>
      <w:divBdr>
        <w:top w:val="none" w:sz="0" w:space="0" w:color="auto"/>
        <w:left w:val="none" w:sz="0" w:space="0" w:color="auto"/>
        <w:bottom w:val="none" w:sz="0" w:space="0" w:color="auto"/>
        <w:right w:val="none" w:sz="0" w:space="0" w:color="auto"/>
      </w:divBdr>
    </w:div>
    <w:div w:id="1088767546">
      <w:bodyDiv w:val="1"/>
      <w:marLeft w:val="0"/>
      <w:marRight w:val="0"/>
      <w:marTop w:val="0"/>
      <w:marBottom w:val="0"/>
      <w:divBdr>
        <w:top w:val="none" w:sz="0" w:space="0" w:color="auto"/>
        <w:left w:val="none" w:sz="0" w:space="0" w:color="auto"/>
        <w:bottom w:val="none" w:sz="0" w:space="0" w:color="auto"/>
        <w:right w:val="none" w:sz="0" w:space="0" w:color="auto"/>
      </w:divBdr>
    </w:div>
    <w:div w:id="1097940527">
      <w:bodyDiv w:val="1"/>
      <w:marLeft w:val="0"/>
      <w:marRight w:val="0"/>
      <w:marTop w:val="0"/>
      <w:marBottom w:val="0"/>
      <w:divBdr>
        <w:top w:val="none" w:sz="0" w:space="0" w:color="auto"/>
        <w:left w:val="none" w:sz="0" w:space="0" w:color="auto"/>
        <w:bottom w:val="none" w:sz="0" w:space="0" w:color="auto"/>
        <w:right w:val="none" w:sz="0" w:space="0" w:color="auto"/>
      </w:divBdr>
    </w:div>
    <w:div w:id="1113791963">
      <w:bodyDiv w:val="1"/>
      <w:marLeft w:val="0"/>
      <w:marRight w:val="0"/>
      <w:marTop w:val="0"/>
      <w:marBottom w:val="0"/>
      <w:divBdr>
        <w:top w:val="none" w:sz="0" w:space="0" w:color="auto"/>
        <w:left w:val="none" w:sz="0" w:space="0" w:color="auto"/>
        <w:bottom w:val="none" w:sz="0" w:space="0" w:color="auto"/>
        <w:right w:val="none" w:sz="0" w:space="0" w:color="auto"/>
      </w:divBdr>
    </w:div>
    <w:div w:id="1155141790">
      <w:bodyDiv w:val="1"/>
      <w:marLeft w:val="0"/>
      <w:marRight w:val="0"/>
      <w:marTop w:val="0"/>
      <w:marBottom w:val="0"/>
      <w:divBdr>
        <w:top w:val="none" w:sz="0" w:space="0" w:color="auto"/>
        <w:left w:val="none" w:sz="0" w:space="0" w:color="auto"/>
        <w:bottom w:val="none" w:sz="0" w:space="0" w:color="auto"/>
        <w:right w:val="none" w:sz="0" w:space="0" w:color="auto"/>
      </w:divBdr>
    </w:div>
    <w:div w:id="1219784043">
      <w:bodyDiv w:val="1"/>
      <w:marLeft w:val="0"/>
      <w:marRight w:val="0"/>
      <w:marTop w:val="0"/>
      <w:marBottom w:val="0"/>
      <w:divBdr>
        <w:top w:val="none" w:sz="0" w:space="0" w:color="auto"/>
        <w:left w:val="none" w:sz="0" w:space="0" w:color="auto"/>
        <w:bottom w:val="none" w:sz="0" w:space="0" w:color="auto"/>
        <w:right w:val="none" w:sz="0" w:space="0" w:color="auto"/>
      </w:divBdr>
      <w:divsChild>
        <w:div w:id="709648192">
          <w:marLeft w:val="0"/>
          <w:marRight w:val="0"/>
          <w:marTop w:val="0"/>
          <w:marBottom w:val="0"/>
          <w:divBdr>
            <w:top w:val="none" w:sz="0" w:space="0" w:color="auto"/>
            <w:left w:val="none" w:sz="0" w:space="0" w:color="auto"/>
            <w:bottom w:val="none" w:sz="0" w:space="0" w:color="auto"/>
            <w:right w:val="none" w:sz="0" w:space="0" w:color="auto"/>
          </w:divBdr>
          <w:divsChild>
            <w:div w:id="167052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6626">
      <w:bodyDiv w:val="1"/>
      <w:marLeft w:val="0"/>
      <w:marRight w:val="0"/>
      <w:marTop w:val="0"/>
      <w:marBottom w:val="0"/>
      <w:divBdr>
        <w:top w:val="none" w:sz="0" w:space="0" w:color="auto"/>
        <w:left w:val="none" w:sz="0" w:space="0" w:color="auto"/>
        <w:bottom w:val="none" w:sz="0" w:space="0" w:color="auto"/>
        <w:right w:val="none" w:sz="0" w:space="0" w:color="auto"/>
      </w:divBdr>
    </w:div>
    <w:div w:id="1410686953">
      <w:bodyDiv w:val="1"/>
      <w:marLeft w:val="0"/>
      <w:marRight w:val="0"/>
      <w:marTop w:val="0"/>
      <w:marBottom w:val="0"/>
      <w:divBdr>
        <w:top w:val="none" w:sz="0" w:space="0" w:color="auto"/>
        <w:left w:val="none" w:sz="0" w:space="0" w:color="auto"/>
        <w:bottom w:val="none" w:sz="0" w:space="0" w:color="auto"/>
        <w:right w:val="none" w:sz="0" w:space="0" w:color="auto"/>
      </w:divBdr>
    </w:div>
    <w:div w:id="1454061946">
      <w:bodyDiv w:val="1"/>
      <w:marLeft w:val="0"/>
      <w:marRight w:val="0"/>
      <w:marTop w:val="0"/>
      <w:marBottom w:val="0"/>
      <w:divBdr>
        <w:top w:val="none" w:sz="0" w:space="0" w:color="auto"/>
        <w:left w:val="none" w:sz="0" w:space="0" w:color="auto"/>
        <w:bottom w:val="none" w:sz="0" w:space="0" w:color="auto"/>
        <w:right w:val="none" w:sz="0" w:space="0" w:color="auto"/>
      </w:divBdr>
    </w:div>
    <w:div w:id="1530558480">
      <w:bodyDiv w:val="1"/>
      <w:marLeft w:val="0"/>
      <w:marRight w:val="0"/>
      <w:marTop w:val="0"/>
      <w:marBottom w:val="0"/>
      <w:divBdr>
        <w:top w:val="none" w:sz="0" w:space="0" w:color="auto"/>
        <w:left w:val="none" w:sz="0" w:space="0" w:color="auto"/>
        <w:bottom w:val="none" w:sz="0" w:space="0" w:color="auto"/>
        <w:right w:val="none" w:sz="0" w:space="0" w:color="auto"/>
      </w:divBdr>
    </w:div>
    <w:div w:id="1546676267">
      <w:bodyDiv w:val="1"/>
      <w:marLeft w:val="0"/>
      <w:marRight w:val="0"/>
      <w:marTop w:val="0"/>
      <w:marBottom w:val="0"/>
      <w:divBdr>
        <w:top w:val="none" w:sz="0" w:space="0" w:color="auto"/>
        <w:left w:val="none" w:sz="0" w:space="0" w:color="auto"/>
        <w:bottom w:val="none" w:sz="0" w:space="0" w:color="auto"/>
        <w:right w:val="none" w:sz="0" w:space="0" w:color="auto"/>
      </w:divBdr>
    </w:div>
    <w:div w:id="1699889104">
      <w:bodyDiv w:val="1"/>
      <w:marLeft w:val="0"/>
      <w:marRight w:val="0"/>
      <w:marTop w:val="0"/>
      <w:marBottom w:val="0"/>
      <w:divBdr>
        <w:top w:val="none" w:sz="0" w:space="0" w:color="auto"/>
        <w:left w:val="none" w:sz="0" w:space="0" w:color="auto"/>
        <w:bottom w:val="none" w:sz="0" w:space="0" w:color="auto"/>
        <w:right w:val="none" w:sz="0" w:space="0" w:color="auto"/>
      </w:divBdr>
    </w:div>
    <w:div w:id="1722365723">
      <w:bodyDiv w:val="1"/>
      <w:marLeft w:val="0"/>
      <w:marRight w:val="0"/>
      <w:marTop w:val="0"/>
      <w:marBottom w:val="0"/>
      <w:divBdr>
        <w:top w:val="none" w:sz="0" w:space="0" w:color="auto"/>
        <w:left w:val="none" w:sz="0" w:space="0" w:color="auto"/>
        <w:bottom w:val="none" w:sz="0" w:space="0" w:color="auto"/>
        <w:right w:val="none" w:sz="0" w:space="0" w:color="auto"/>
      </w:divBdr>
    </w:div>
    <w:div w:id="1917548156">
      <w:bodyDiv w:val="1"/>
      <w:marLeft w:val="0"/>
      <w:marRight w:val="0"/>
      <w:marTop w:val="0"/>
      <w:marBottom w:val="0"/>
      <w:divBdr>
        <w:top w:val="none" w:sz="0" w:space="0" w:color="auto"/>
        <w:left w:val="none" w:sz="0" w:space="0" w:color="auto"/>
        <w:bottom w:val="none" w:sz="0" w:space="0" w:color="auto"/>
        <w:right w:val="none" w:sz="0" w:space="0" w:color="auto"/>
      </w:divBdr>
    </w:div>
    <w:div w:id="1922981511">
      <w:bodyDiv w:val="1"/>
      <w:marLeft w:val="0"/>
      <w:marRight w:val="0"/>
      <w:marTop w:val="0"/>
      <w:marBottom w:val="0"/>
      <w:divBdr>
        <w:top w:val="none" w:sz="0" w:space="0" w:color="auto"/>
        <w:left w:val="none" w:sz="0" w:space="0" w:color="auto"/>
        <w:bottom w:val="none" w:sz="0" w:space="0" w:color="auto"/>
        <w:right w:val="none" w:sz="0" w:space="0" w:color="auto"/>
      </w:divBdr>
    </w:div>
    <w:div w:id="1958827282">
      <w:bodyDiv w:val="1"/>
      <w:marLeft w:val="0"/>
      <w:marRight w:val="0"/>
      <w:marTop w:val="0"/>
      <w:marBottom w:val="0"/>
      <w:divBdr>
        <w:top w:val="none" w:sz="0" w:space="0" w:color="auto"/>
        <w:left w:val="none" w:sz="0" w:space="0" w:color="auto"/>
        <w:bottom w:val="none" w:sz="0" w:space="0" w:color="auto"/>
        <w:right w:val="none" w:sz="0" w:space="0" w:color="auto"/>
      </w:divBdr>
    </w:div>
    <w:div w:id="19738269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drive.google.com/file/d/1G-4arFZsesVBmoF-RDNU0XTtZkoPs_Wb/view"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salesforce.com/trailblazer/mulw0vwfkjuhx4nm5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yperlink" Target="https://github.com/Rohith-2005/SalesForce-Documentation-RePlatix-Inovation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2053</Words>
  <Characters>11706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ROHITH SAGAR</cp:lastModifiedBy>
  <cp:revision>3</cp:revision>
  <dcterms:created xsi:type="dcterms:W3CDTF">2025-07-17T07:07:00Z</dcterms:created>
  <dcterms:modified xsi:type="dcterms:W3CDTF">2025-07-17T08:04:00Z</dcterms:modified>
  <cp:category/>
</cp:coreProperties>
</file>